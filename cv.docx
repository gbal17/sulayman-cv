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9BF67">
      <w:pPr>
        <w:pStyle w:val="5"/>
      </w:pPr>
      <w:r>
        <w:t>CURRICULUM</w:t>
      </w:r>
      <w:r>
        <w:rPr>
          <w:spacing w:val="-11"/>
        </w:rPr>
        <w:t xml:space="preserve"> </w:t>
      </w:r>
      <w:r>
        <w:rPr>
          <w:spacing w:val="-4"/>
        </w:rPr>
        <w:t>VITAE</w:t>
      </w:r>
    </w:p>
    <w:p w14:paraId="46F354DB">
      <w:pPr>
        <w:pStyle w:val="4"/>
        <w:spacing w:before="6"/>
        <w:rPr>
          <w:b/>
          <w:sz w:val="20"/>
        </w:rPr>
      </w:pPr>
    </w:p>
    <w:tbl>
      <w:tblPr>
        <w:tblStyle w:val="3"/>
        <w:tblW w:w="0" w:type="auto"/>
        <w:tblInd w:w="1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4"/>
        <w:gridCol w:w="6236"/>
      </w:tblGrid>
      <w:tr w14:paraId="5976ED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3404" w:type="dxa"/>
          </w:tcPr>
          <w:p w14:paraId="3515007C">
            <w:pPr>
              <w:pStyle w:val="8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Position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Title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6236" w:type="dxa"/>
          </w:tcPr>
          <w:p w14:paraId="551C4288">
            <w:pPr>
              <w:pStyle w:val="8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Specialist</w:t>
            </w:r>
          </w:p>
        </w:tc>
      </w:tr>
      <w:tr w14:paraId="51A833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3404" w:type="dxa"/>
          </w:tcPr>
          <w:p w14:paraId="144EDAD2">
            <w:pPr>
              <w:pStyle w:val="8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Expert</w:t>
            </w:r>
          </w:p>
        </w:tc>
        <w:tc>
          <w:tcPr>
            <w:tcW w:w="6236" w:type="dxa"/>
          </w:tcPr>
          <w:p w14:paraId="4590A6FD">
            <w:pPr>
              <w:pStyle w:val="8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Sulayman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Jawo</w:t>
            </w:r>
          </w:p>
        </w:tc>
      </w:tr>
      <w:tr w14:paraId="043E6C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3404" w:type="dxa"/>
          </w:tcPr>
          <w:p w14:paraId="3C2CDC2A">
            <w:pPr>
              <w:pStyle w:val="8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2"/>
                <w:sz w:val="18"/>
              </w:rPr>
              <w:t>Birth</w:t>
            </w:r>
          </w:p>
        </w:tc>
        <w:tc>
          <w:tcPr>
            <w:tcW w:w="6236" w:type="dxa"/>
          </w:tcPr>
          <w:p w14:paraId="55E77222">
            <w:pPr>
              <w:pStyle w:val="8"/>
              <w:spacing w:before="5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15/11/1985</w:t>
            </w:r>
          </w:p>
        </w:tc>
      </w:tr>
      <w:tr w14:paraId="66F760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3404" w:type="dxa"/>
          </w:tcPr>
          <w:p w14:paraId="5D3D127C">
            <w:pPr>
              <w:pStyle w:val="8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Country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Citizenship/Residence</w:t>
            </w:r>
          </w:p>
        </w:tc>
        <w:tc>
          <w:tcPr>
            <w:tcW w:w="6236" w:type="dxa"/>
          </w:tcPr>
          <w:p w14:paraId="502792D5">
            <w:pPr>
              <w:pStyle w:val="8"/>
              <w:spacing w:before="61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Gambia</w:t>
            </w:r>
          </w:p>
        </w:tc>
      </w:tr>
    </w:tbl>
    <w:p w14:paraId="58270437">
      <w:pPr>
        <w:spacing w:before="251" w:line="251" w:lineRule="exact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Education:</w:t>
      </w:r>
    </w:p>
    <w:p w14:paraId="05F5FB3B">
      <w:pPr>
        <w:spacing w:before="0"/>
        <w:ind w:left="568" w:right="232" w:firstLine="228"/>
        <w:jc w:val="left"/>
        <w:rPr>
          <w:sz w:val="20"/>
        </w:rPr>
      </w:pPr>
      <w:r>
        <w:rPr>
          <w:sz w:val="20"/>
        </w:rPr>
        <w:t>2022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2023</w:t>
      </w:r>
      <w:r>
        <w:rPr>
          <w:spacing w:val="80"/>
          <w:sz w:val="20"/>
        </w:rPr>
        <w:t xml:space="preserve"> </w:t>
      </w:r>
      <w:r>
        <w:rPr>
          <w:sz w:val="20"/>
        </w:rPr>
        <w:t>Postgraduate</w:t>
      </w:r>
      <w:r>
        <w:rPr>
          <w:spacing w:val="-2"/>
          <w:sz w:val="20"/>
        </w:rPr>
        <w:t xml:space="preserve"> </w:t>
      </w:r>
      <w:r>
        <w:rPr>
          <w:sz w:val="20"/>
        </w:rPr>
        <w:t>Diploma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Remote</w:t>
      </w:r>
      <w:r>
        <w:rPr>
          <w:spacing w:val="-2"/>
          <w:sz w:val="20"/>
        </w:rPr>
        <w:t xml:space="preserve"> </w:t>
      </w:r>
      <w:r>
        <w:rPr>
          <w:sz w:val="20"/>
        </w:rPr>
        <w:t>Sensing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GIS,</w:t>
      </w:r>
      <w:r>
        <w:rPr>
          <w:spacing w:val="-1"/>
          <w:sz w:val="20"/>
        </w:rPr>
        <w:t xml:space="preserve"> </w:t>
      </w:r>
      <w:r>
        <w:rPr>
          <w:sz w:val="20"/>
        </w:rPr>
        <w:t>African</w:t>
      </w:r>
      <w:r>
        <w:rPr>
          <w:spacing w:val="-2"/>
          <w:sz w:val="20"/>
        </w:rPr>
        <w:t xml:space="preserve"> </w:t>
      </w:r>
      <w:r>
        <w:rPr>
          <w:sz w:val="20"/>
        </w:rPr>
        <w:t>Regional</w:t>
      </w:r>
      <w:r>
        <w:rPr>
          <w:spacing w:val="-1"/>
          <w:sz w:val="20"/>
        </w:rPr>
        <w:t xml:space="preserve"> </w:t>
      </w:r>
      <w:r>
        <w:rPr>
          <w:sz w:val="20"/>
        </w:rPr>
        <w:t>Centre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Space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and Technology Education in English, Obafemi Awolowo University, Nigeria.</w:t>
      </w:r>
    </w:p>
    <w:p w14:paraId="63ECBE03">
      <w:pPr>
        <w:pStyle w:val="4"/>
        <w:spacing w:before="5"/>
      </w:pPr>
    </w:p>
    <w:tbl>
      <w:tblPr>
        <w:tblStyle w:val="3"/>
        <w:tblW w:w="0" w:type="auto"/>
        <w:tblInd w:w="7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9"/>
        <w:gridCol w:w="4337"/>
      </w:tblGrid>
      <w:tr w14:paraId="79B2C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19" w:type="dxa"/>
          </w:tcPr>
          <w:p w14:paraId="4BEB55A1">
            <w:pPr>
              <w:pStyle w:val="8"/>
              <w:spacing w:line="206" w:lineRule="exact"/>
              <w:ind w:left="0" w:right="98"/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4337" w:type="dxa"/>
          </w:tcPr>
          <w:p w14:paraId="2575398B">
            <w:pPr>
              <w:pStyle w:val="8"/>
              <w:spacing w:line="206" w:lineRule="exact"/>
              <w:ind w:left="149"/>
              <w:rPr>
                <w:sz w:val="18"/>
              </w:rPr>
            </w:pPr>
            <w:r>
              <w:rPr>
                <w:sz w:val="18"/>
              </w:rPr>
              <w:t>HND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Computer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Science,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Gambia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Technical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2"/>
                <w:sz w:val="18"/>
              </w:rPr>
              <w:t xml:space="preserve"> Institute</w:t>
            </w:r>
          </w:p>
        </w:tc>
      </w:tr>
      <w:tr w14:paraId="538949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019" w:type="dxa"/>
          </w:tcPr>
          <w:p w14:paraId="147D97A9">
            <w:pPr>
              <w:pStyle w:val="8"/>
              <w:spacing w:before="103"/>
              <w:ind w:left="0" w:right="98"/>
              <w:jc w:val="center"/>
              <w:rPr>
                <w:sz w:val="18"/>
              </w:rPr>
            </w:pPr>
            <w:r>
              <w:rPr>
                <w:sz w:val="18"/>
              </w:rPr>
              <w:t>2008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2009</w:t>
            </w:r>
          </w:p>
        </w:tc>
        <w:tc>
          <w:tcPr>
            <w:tcW w:w="4337" w:type="dxa"/>
          </w:tcPr>
          <w:p w14:paraId="2E18F3F0">
            <w:pPr>
              <w:pStyle w:val="8"/>
              <w:spacing w:before="103"/>
              <w:ind w:left="149" w:right="1690"/>
              <w:rPr>
                <w:sz w:val="18"/>
              </w:rPr>
            </w:pPr>
            <w:r>
              <w:rPr>
                <w:sz w:val="18"/>
              </w:rPr>
              <w:t>Management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Institute CCNA2 &amp; CCNA4</w:t>
            </w:r>
          </w:p>
        </w:tc>
      </w:tr>
      <w:tr w14:paraId="258CBF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019" w:type="dxa"/>
          </w:tcPr>
          <w:p w14:paraId="7516309F">
            <w:pPr>
              <w:pStyle w:val="8"/>
              <w:spacing w:before="103"/>
              <w:ind w:left="0" w:right="98"/>
              <w:jc w:val="center"/>
              <w:rPr>
                <w:sz w:val="18"/>
              </w:rPr>
            </w:pPr>
            <w:r>
              <w:rPr>
                <w:sz w:val="18"/>
              </w:rPr>
              <w:t>2006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2007</w:t>
            </w:r>
          </w:p>
        </w:tc>
        <w:tc>
          <w:tcPr>
            <w:tcW w:w="4337" w:type="dxa"/>
          </w:tcPr>
          <w:p w14:paraId="13B58869">
            <w:pPr>
              <w:pStyle w:val="8"/>
              <w:spacing w:before="103"/>
              <w:ind w:left="149" w:right="1690"/>
              <w:rPr>
                <w:sz w:val="18"/>
              </w:rPr>
            </w:pPr>
            <w:r>
              <w:rPr>
                <w:sz w:val="18"/>
              </w:rPr>
              <w:t>QuantumNet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Institute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Technology A+ Certificate</w:t>
            </w:r>
          </w:p>
        </w:tc>
      </w:tr>
      <w:tr w14:paraId="463ABB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019" w:type="dxa"/>
          </w:tcPr>
          <w:p w14:paraId="7235D5DB">
            <w:pPr>
              <w:pStyle w:val="8"/>
              <w:spacing w:before="103"/>
              <w:ind w:left="0" w:right="98"/>
              <w:jc w:val="center"/>
              <w:rPr>
                <w:sz w:val="18"/>
              </w:rPr>
            </w:pPr>
            <w:r>
              <w:rPr>
                <w:sz w:val="18"/>
              </w:rPr>
              <w:t>2004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2005</w:t>
            </w:r>
          </w:p>
        </w:tc>
        <w:tc>
          <w:tcPr>
            <w:tcW w:w="4337" w:type="dxa"/>
          </w:tcPr>
          <w:p w14:paraId="267573B1">
            <w:pPr>
              <w:pStyle w:val="8"/>
              <w:spacing w:before="103"/>
              <w:ind w:left="149" w:right="1690"/>
              <w:rPr>
                <w:sz w:val="18"/>
              </w:rPr>
            </w:pPr>
            <w:r>
              <w:rPr>
                <w:sz w:val="18"/>
              </w:rPr>
              <w:t>Gambia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Technical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Institute Cert. in Software Applications</w:t>
            </w:r>
          </w:p>
        </w:tc>
      </w:tr>
      <w:tr w14:paraId="4DB8C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019" w:type="dxa"/>
          </w:tcPr>
          <w:p w14:paraId="24C2352F">
            <w:pPr>
              <w:pStyle w:val="8"/>
              <w:spacing w:before="103"/>
              <w:ind w:left="0" w:right="98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2004</w:t>
            </w:r>
          </w:p>
        </w:tc>
        <w:tc>
          <w:tcPr>
            <w:tcW w:w="4337" w:type="dxa"/>
          </w:tcPr>
          <w:p w14:paraId="682DC4C7">
            <w:pPr>
              <w:pStyle w:val="8"/>
              <w:spacing w:before="83" w:line="200" w:lineRule="atLeast"/>
              <w:ind w:left="149" w:right="1690"/>
              <w:rPr>
                <w:sz w:val="18"/>
              </w:rPr>
            </w:pPr>
            <w:r>
              <w:rPr>
                <w:sz w:val="18"/>
              </w:rPr>
              <w:t>Armitage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Senior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School </w:t>
            </w:r>
            <w:r>
              <w:rPr>
                <w:spacing w:val="-2"/>
                <w:sz w:val="18"/>
              </w:rPr>
              <w:t>WASSCE</w:t>
            </w:r>
          </w:p>
        </w:tc>
      </w:tr>
    </w:tbl>
    <w:p w14:paraId="2BA03DB5">
      <w:pPr>
        <w:pStyle w:val="4"/>
        <w:rPr>
          <w:sz w:val="20"/>
        </w:rPr>
      </w:pPr>
    </w:p>
    <w:p w14:paraId="61C4CC38">
      <w:pPr>
        <w:pStyle w:val="4"/>
        <w:spacing w:before="1"/>
        <w:rPr>
          <w:sz w:val="20"/>
        </w:rPr>
      </w:pPr>
    </w:p>
    <w:p w14:paraId="3F2B13EF"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Other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Training</w:t>
      </w:r>
      <w:r>
        <w:rPr>
          <w:b/>
          <w:spacing w:val="-1"/>
          <w:sz w:val="22"/>
          <w:u w:val="single"/>
        </w:rPr>
        <w:t xml:space="preserve"> </w:t>
      </w:r>
      <w:r>
        <w:rPr>
          <w:b/>
          <w:sz w:val="22"/>
          <w:u w:val="single"/>
        </w:rPr>
        <w:t>and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pacing w:val="-2"/>
          <w:sz w:val="22"/>
          <w:u w:val="single"/>
        </w:rPr>
        <w:t>Certificates:</w:t>
      </w:r>
    </w:p>
    <w:p w14:paraId="12B4B22C">
      <w:pPr>
        <w:pStyle w:val="4"/>
        <w:rPr>
          <w:b/>
        </w:rPr>
      </w:pPr>
    </w:p>
    <w:p w14:paraId="048FADA5">
      <w:pPr>
        <w:pStyle w:val="4"/>
        <w:spacing w:before="92"/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 xml:space="preserve">                        </w:t>
      </w:r>
      <w:r>
        <w:rPr>
          <w:rFonts w:hint="default"/>
          <w:b w:val="0"/>
          <w:bCs/>
          <w:lang w:val="en-US"/>
        </w:rPr>
        <w:t xml:space="preserve"> 2024        One month training on the use of SEPAL and ARENA mobile in GIS and RS Applications organized by FAO</w:t>
      </w:r>
    </w:p>
    <w:p w14:paraId="1B7D931D">
      <w:pPr>
        <w:pStyle w:val="4"/>
        <w:tabs>
          <w:tab w:val="left" w:pos="1698"/>
        </w:tabs>
        <w:ind w:left="1046"/>
      </w:pPr>
      <w:r>
        <w:rPr>
          <w:spacing w:val="-4"/>
        </w:rPr>
        <w:t>2021</w:t>
      </w:r>
      <w:r>
        <w:tab/>
      </w:r>
      <w:r>
        <w:t>Three</w:t>
      </w:r>
      <w:r>
        <w:rPr>
          <w:spacing w:val="-6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Certified Drone</w:t>
      </w:r>
      <w:r>
        <w:rPr>
          <w:spacing w:val="-3"/>
        </w:rPr>
        <w:t xml:space="preserve"> </w:t>
      </w:r>
      <w:r>
        <w:t>Pilot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NDMA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UNESCO</w:t>
      </w:r>
    </w:p>
    <w:p w14:paraId="2F8583A2">
      <w:pPr>
        <w:pStyle w:val="4"/>
      </w:pPr>
    </w:p>
    <w:p w14:paraId="371A3C4D">
      <w:pPr>
        <w:pStyle w:val="4"/>
        <w:tabs>
          <w:tab w:val="left" w:pos="1741"/>
        </w:tabs>
        <w:ind w:left="1526" w:right="232" w:hanging="483"/>
      </w:pPr>
      <w:r>
        <w:rPr>
          <w:spacing w:val="-4"/>
        </w:rPr>
        <w:t>2020</w:t>
      </w:r>
      <w:r>
        <w:tab/>
      </w:r>
      <w:r>
        <w:tab/>
      </w:r>
      <w:r>
        <w:t>21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GIS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QGIS conducted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Geography,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Earth</w:t>
      </w:r>
      <w:r>
        <w:rPr>
          <w:spacing w:val="-3"/>
        </w:rPr>
        <w:t xml:space="preserve"> </w:t>
      </w:r>
      <w:r>
        <w:t>Sciences, Central University of Karnataka, India, jointly with State Institute of Urban Development, Karnataka, India.</w:t>
      </w:r>
    </w:p>
    <w:p w14:paraId="4FE2F59E">
      <w:pPr>
        <w:pStyle w:val="4"/>
      </w:pPr>
    </w:p>
    <w:tbl>
      <w:tblPr>
        <w:tblStyle w:val="3"/>
        <w:tblW w:w="0" w:type="auto"/>
        <w:tblInd w:w="9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9"/>
        <w:gridCol w:w="8113"/>
      </w:tblGrid>
      <w:tr w14:paraId="3D5E34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649" w:type="dxa"/>
          </w:tcPr>
          <w:p w14:paraId="066AF3C4">
            <w:pPr>
              <w:pStyle w:val="8"/>
              <w:spacing w:line="206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8113" w:type="dxa"/>
          </w:tcPr>
          <w:p w14:paraId="12D6776F">
            <w:pPr>
              <w:pStyle w:val="8"/>
              <w:ind w:left="272"/>
              <w:rPr>
                <w:sz w:val="18"/>
              </w:rPr>
            </w:pPr>
            <w:r>
              <w:rPr>
                <w:sz w:val="18"/>
              </w:rPr>
              <w:t>Certificate in Training on GIS and Drone Mapping organized by Kanifing Municipal Council in partnership with World Bank’s Technical Assistance Program</w:t>
            </w:r>
          </w:p>
        </w:tc>
      </w:tr>
      <w:tr w14:paraId="5D669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649" w:type="dxa"/>
          </w:tcPr>
          <w:p w14:paraId="4BD390F5">
            <w:pPr>
              <w:pStyle w:val="8"/>
              <w:spacing w:before="104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8113" w:type="dxa"/>
          </w:tcPr>
          <w:p w14:paraId="56DB2400">
            <w:pPr>
              <w:pStyle w:val="8"/>
              <w:spacing w:before="104"/>
              <w:ind w:left="272"/>
              <w:rPr>
                <w:sz w:val="18"/>
              </w:rPr>
            </w:pPr>
            <w:r>
              <w:rPr>
                <w:sz w:val="18"/>
              </w:rPr>
              <w:t>Certificate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GIS/Remote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Earth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Observation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CURAT,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Abidjan</w:t>
            </w:r>
          </w:p>
        </w:tc>
      </w:tr>
      <w:tr w14:paraId="1911FC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649" w:type="dxa"/>
          </w:tcPr>
          <w:p w14:paraId="3DE7D048">
            <w:pPr>
              <w:pStyle w:val="8"/>
              <w:spacing w:before="103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2016</w:t>
            </w:r>
          </w:p>
        </w:tc>
        <w:tc>
          <w:tcPr>
            <w:tcW w:w="8113" w:type="dxa"/>
          </w:tcPr>
          <w:p w14:paraId="4B73BA21">
            <w:pPr>
              <w:pStyle w:val="8"/>
              <w:spacing w:before="103"/>
              <w:ind w:left="272"/>
              <w:rPr>
                <w:sz w:val="18"/>
              </w:rPr>
            </w:pPr>
            <w:r>
              <w:rPr>
                <w:sz w:val="18"/>
              </w:rPr>
              <w:t>Certificate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organized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partnership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ITC,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VITO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Particip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GmbH</w:t>
            </w:r>
          </w:p>
        </w:tc>
      </w:tr>
      <w:tr w14:paraId="140C02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649" w:type="dxa"/>
          </w:tcPr>
          <w:p w14:paraId="16C96B38">
            <w:pPr>
              <w:pStyle w:val="8"/>
              <w:spacing w:before="103" w:line="187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2011</w:t>
            </w:r>
          </w:p>
        </w:tc>
        <w:tc>
          <w:tcPr>
            <w:tcW w:w="8113" w:type="dxa"/>
          </w:tcPr>
          <w:p w14:paraId="28E50FF4">
            <w:pPr>
              <w:pStyle w:val="8"/>
              <w:spacing w:before="103" w:line="187" w:lineRule="exact"/>
              <w:ind w:left="272"/>
              <w:rPr>
                <w:sz w:val="18"/>
              </w:rPr>
            </w:pPr>
            <w:r>
              <w:rPr>
                <w:sz w:val="18"/>
              </w:rPr>
              <w:t>Certificate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AMESD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Administration,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ITRA,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Lome,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Togo</w:t>
            </w:r>
          </w:p>
        </w:tc>
      </w:tr>
    </w:tbl>
    <w:p w14:paraId="1CAF15D8">
      <w:pPr>
        <w:pStyle w:val="8"/>
        <w:spacing w:after="0" w:line="187" w:lineRule="exact"/>
        <w:rPr>
          <w:sz w:val="18"/>
        </w:rPr>
        <w:sectPr>
          <w:headerReference r:id="rId5" w:type="default"/>
          <w:footerReference r:id="rId6" w:type="default"/>
          <w:type w:val="continuous"/>
          <w:pgSz w:w="11910" w:h="16840"/>
          <w:pgMar w:top="1400" w:right="992" w:bottom="1240" w:left="992" w:header="717" w:footer="1058" w:gutter="0"/>
          <w:pgNumType w:start="1"/>
          <w:cols w:space="720" w:num="1"/>
        </w:sectPr>
      </w:pPr>
    </w:p>
    <w:p w14:paraId="7FC0BD07">
      <w:pPr>
        <w:spacing w:before="90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Employment</w:t>
      </w:r>
      <w:r>
        <w:rPr>
          <w:b/>
          <w:spacing w:val="-4"/>
          <w:sz w:val="22"/>
          <w:u w:val="single"/>
        </w:rPr>
        <w:t xml:space="preserve"> </w:t>
      </w:r>
      <w:r>
        <w:rPr>
          <w:b/>
          <w:sz w:val="22"/>
          <w:u w:val="single"/>
        </w:rPr>
        <w:t>Record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relevant</w:t>
      </w:r>
      <w:r>
        <w:rPr>
          <w:b/>
          <w:spacing w:val="-4"/>
          <w:sz w:val="22"/>
          <w:u w:val="single"/>
        </w:rPr>
        <w:t xml:space="preserve"> </w:t>
      </w:r>
      <w:r>
        <w:rPr>
          <w:b/>
          <w:sz w:val="22"/>
          <w:u w:val="single"/>
        </w:rPr>
        <w:t>to</w:t>
      </w:r>
      <w:r>
        <w:rPr>
          <w:b/>
          <w:spacing w:val="-4"/>
          <w:sz w:val="22"/>
          <w:u w:val="single"/>
        </w:rPr>
        <w:t xml:space="preserve"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pacing w:val="-2"/>
          <w:sz w:val="22"/>
          <w:u w:val="single"/>
        </w:rPr>
        <w:t>Assignment:</w:t>
      </w:r>
    </w:p>
    <w:p w14:paraId="0E9D3E5E">
      <w:pPr>
        <w:pStyle w:val="4"/>
        <w:rPr>
          <w:b/>
          <w:sz w:val="20"/>
        </w:rPr>
      </w:pPr>
    </w:p>
    <w:tbl>
      <w:tblPr>
        <w:tblStyle w:val="3"/>
        <w:tblW w:w="0" w:type="auto"/>
        <w:tblInd w:w="1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2269"/>
        <w:gridCol w:w="1133"/>
        <w:gridCol w:w="4537"/>
      </w:tblGrid>
      <w:tr w14:paraId="52CE8D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02" w:type="dxa"/>
          </w:tcPr>
          <w:p w14:paraId="184AEE0F">
            <w:pPr>
              <w:pStyle w:val="8"/>
              <w:spacing w:before="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Period</w:t>
            </w:r>
          </w:p>
        </w:tc>
        <w:tc>
          <w:tcPr>
            <w:tcW w:w="2269" w:type="dxa"/>
          </w:tcPr>
          <w:p w14:paraId="35174A2F">
            <w:pPr>
              <w:pStyle w:val="8"/>
              <w:spacing w:before="1"/>
              <w:ind w:left="198" w:right="64" w:hanging="72"/>
              <w:rPr>
                <w:b/>
                <w:sz w:val="18"/>
              </w:rPr>
            </w:pPr>
            <w:r>
              <w:rPr>
                <w:b/>
                <w:sz w:val="18"/>
              </w:rPr>
              <w:t>Employing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Organisation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and your title/position. Contact information for references</w:t>
            </w:r>
          </w:p>
        </w:tc>
        <w:tc>
          <w:tcPr>
            <w:tcW w:w="1133" w:type="dxa"/>
          </w:tcPr>
          <w:p w14:paraId="7DEFF339">
            <w:pPr>
              <w:pStyle w:val="8"/>
              <w:spacing w:before="1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Country</w:t>
            </w:r>
          </w:p>
        </w:tc>
        <w:tc>
          <w:tcPr>
            <w:tcW w:w="4537" w:type="dxa"/>
          </w:tcPr>
          <w:p w14:paraId="36BAEFF4">
            <w:pPr>
              <w:pStyle w:val="8"/>
              <w:spacing w:before="1"/>
              <w:ind w:left="153"/>
              <w:rPr>
                <w:b/>
                <w:sz w:val="18"/>
              </w:rPr>
            </w:pPr>
            <w:r>
              <w:rPr>
                <w:b/>
                <w:sz w:val="18"/>
              </w:rPr>
              <w:t>Summary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performed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relevant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Assignment</w:t>
            </w:r>
          </w:p>
        </w:tc>
      </w:tr>
      <w:tr w14:paraId="3958AD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4" w:hRule="atLeast"/>
        </w:trPr>
        <w:tc>
          <w:tcPr>
            <w:tcW w:w="1702" w:type="dxa"/>
          </w:tcPr>
          <w:p w14:paraId="46957761">
            <w:pPr>
              <w:pStyle w:val="8"/>
              <w:spacing w:line="203" w:lineRule="exact"/>
              <w:ind w:left="11" w:right="5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May 2025 to Date</w:t>
            </w:r>
          </w:p>
        </w:tc>
        <w:tc>
          <w:tcPr>
            <w:tcW w:w="2269" w:type="dxa"/>
          </w:tcPr>
          <w:p w14:paraId="78C48D69">
            <w:pPr>
              <w:pStyle w:val="8"/>
              <w:spacing w:before="205"/>
              <w:ind w:left="0" w:leftChars="0" w:right="132" w:firstLine="0" w:firstLineChars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National Environment Agency</w:t>
            </w:r>
          </w:p>
          <w:p w14:paraId="72023DB8">
            <w:pPr>
              <w:pStyle w:val="8"/>
              <w:spacing w:before="205"/>
              <w:ind w:left="0" w:leftChars="0" w:right="132" w:firstLine="0" w:firstLineChars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Environmental Information System Unit</w:t>
            </w:r>
          </w:p>
          <w:p w14:paraId="57E345EA">
            <w:pPr>
              <w:pStyle w:val="8"/>
              <w:spacing w:before="205"/>
              <w:ind w:left="0" w:leftChars="0" w:right="132" w:firstLine="0" w:firstLineChars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Program Officer, Geographic Information System</w:t>
            </w:r>
          </w:p>
        </w:tc>
        <w:tc>
          <w:tcPr>
            <w:tcW w:w="1133" w:type="dxa"/>
          </w:tcPr>
          <w:p w14:paraId="2C2291E7">
            <w:pPr>
              <w:pStyle w:val="8"/>
              <w:spacing w:line="206" w:lineRule="exact"/>
              <w:ind w:left="8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The Gambia</w:t>
            </w:r>
          </w:p>
        </w:tc>
        <w:tc>
          <w:tcPr>
            <w:tcW w:w="4537" w:type="dxa"/>
          </w:tcPr>
          <w:p w14:paraId="42E6B5C9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19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Day to day management of the GIS Center</w:t>
            </w:r>
          </w:p>
          <w:p w14:paraId="19A49F8E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19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Map production and visualizaion.</w:t>
            </w:r>
          </w:p>
          <w:p w14:paraId="0DE65ACC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19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Database management and updating</w:t>
            </w:r>
          </w:p>
          <w:p w14:paraId="1AC35B34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19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Field data collection with GPS and other devices like tablets</w:t>
            </w:r>
          </w:p>
          <w:p w14:paraId="157B6A02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19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Updating state of the Environment Report (SOER) of the Gambia.</w:t>
            </w:r>
          </w:p>
          <w:p w14:paraId="48AF8CD2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19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Conduct in-house training on GIS and its applications.</w:t>
            </w:r>
          </w:p>
        </w:tc>
      </w:tr>
      <w:tr w14:paraId="60ACD7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4" w:hRule="atLeast"/>
        </w:trPr>
        <w:tc>
          <w:tcPr>
            <w:tcW w:w="1702" w:type="dxa"/>
          </w:tcPr>
          <w:p w14:paraId="72F9D7B1">
            <w:pPr>
              <w:pStyle w:val="8"/>
              <w:spacing w:line="203" w:lineRule="exact"/>
              <w:ind w:left="11" w:right="5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>February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hint="default"/>
                <w:spacing w:val="-1"/>
                <w:sz w:val="18"/>
                <w:lang w:val="en-US"/>
              </w:rPr>
              <w:t>May 2025</w:t>
            </w:r>
          </w:p>
        </w:tc>
        <w:tc>
          <w:tcPr>
            <w:tcW w:w="2269" w:type="dxa"/>
          </w:tcPr>
          <w:p w14:paraId="18E37929">
            <w:pPr>
              <w:pStyle w:val="8"/>
              <w:ind w:left="143" w:right="136"/>
              <w:jc w:val="center"/>
              <w:rPr>
                <w:sz w:val="18"/>
              </w:rPr>
            </w:pPr>
            <w:r>
              <w:rPr>
                <w:sz w:val="18"/>
              </w:rPr>
              <w:t>National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Agency Environmental Information System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</w:p>
          <w:p w14:paraId="307A1797">
            <w:pPr>
              <w:pStyle w:val="8"/>
              <w:spacing w:before="205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Program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Assistant Geographic Information </w:t>
            </w:r>
            <w:r>
              <w:rPr>
                <w:spacing w:val="-2"/>
                <w:sz w:val="18"/>
              </w:rPr>
              <w:t>System</w:t>
            </w:r>
          </w:p>
        </w:tc>
        <w:tc>
          <w:tcPr>
            <w:tcW w:w="1133" w:type="dxa"/>
          </w:tcPr>
          <w:p w14:paraId="6F44A34D">
            <w:pPr>
              <w:pStyle w:val="8"/>
              <w:spacing w:line="206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Gambia</w:t>
            </w:r>
          </w:p>
        </w:tc>
        <w:tc>
          <w:tcPr>
            <w:tcW w:w="4537" w:type="dxa"/>
          </w:tcPr>
          <w:p w14:paraId="7E723523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240" w:lineRule="auto"/>
              <w:ind w:left="426" w:right="99" w:hanging="284"/>
              <w:jc w:val="left"/>
              <w:rPr>
                <w:sz w:val="18"/>
              </w:rPr>
            </w:pPr>
            <w:r>
              <w:rPr>
                <w:sz w:val="18"/>
              </w:rPr>
              <w:t>Updating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(SOER)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Gambia.</w:t>
            </w:r>
          </w:p>
          <w:p w14:paraId="02BEDEC9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217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Updating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 Land Cover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Gambia</w:t>
            </w:r>
          </w:p>
          <w:p w14:paraId="3A667DAA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218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Conduct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hint="default"/>
                <w:spacing w:val="-3"/>
                <w:sz w:val="18"/>
                <w:lang w:val="en-US"/>
              </w:rPr>
              <w:t xml:space="preserve">in- </w:t>
            </w:r>
            <w:r>
              <w:rPr>
                <w:spacing w:val="-3"/>
                <w:sz w:val="18"/>
                <w:lang w:val="en-US"/>
              </w:rPr>
              <w:t>house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sz w:val="18"/>
                <w:lang w:val="en-US"/>
              </w:rPr>
              <w:t>training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GIS.</w:t>
            </w:r>
          </w:p>
          <w:p w14:paraId="43EFCB95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21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Creation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Databases.</w:t>
            </w:r>
          </w:p>
          <w:p w14:paraId="48CE0F21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21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Centre.</w:t>
            </w:r>
          </w:p>
          <w:p w14:paraId="3E72648A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218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Production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Maps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Satellite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Images.</w:t>
            </w:r>
          </w:p>
          <w:p w14:paraId="4D467C43">
            <w:pPr>
              <w:pStyle w:val="8"/>
              <w:numPr>
                <w:ilvl w:val="0"/>
                <w:numId w:val="1"/>
              </w:numPr>
              <w:tabs>
                <w:tab w:val="left" w:pos="424"/>
                <w:tab w:val="left" w:pos="426"/>
              </w:tabs>
              <w:spacing w:before="0" w:after="0" w:line="240" w:lineRule="auto"/>
              <w:ind w:left="426" w:right="94" w:hanging="284"/>
              <w:jc w:val="both"/>
              <w:rPr>
                <w:sz w:val="18"/>
              </w:rPr>
            </w:pPr>
            <w:r>
              <w:rPr>
                <w:sz w:val="18"/>
              </w:rPr>
              <w:t>Enter new map data through use of a digitizer or by direct input of coordinate information using the principles of cartography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coordinate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systems,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longitude,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latitude, elevation, topography, and map scales.</w:t>
            </w:r>
          </w:p>
          <w:p w14:paraId="1D236773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218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Retrieve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stored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maps.</w:t>
            </w:r>
          </w:p>
          <w:p w14:paraId="619F2AAF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21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Field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Collection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GPS.</w:t>
            </w:r>
          </w:p>
          <w:p w14:paraId="0ABB68A6">
            <w:pPr>
              <w:pStyle w:val="8"/>
              <w:numPr>
                <w:ilvl w:val="0"/>
                <w:numId w:val="1"/>
              </w:numPr>
              <w:tabs>
                <w:tab w:val="left" w:pos="426"/>
              </w:tabs>
              <w:spacing w:before="0" w:after="0" w:line="19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GIS </w:t>
            </w:r>
            <w:r>
              <w:rPr>
                <w:spacing w:val="-2"/>
                <w:sz w:val="18"/>
              </w:rPr>
              <w:t>applications.</w:t>
            </w:r>
          </w:p>
        </w:tc>
      </w:tr>
      <w:tr w14:paraId="1AA1E0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6" w:hRule="atLeast"/>
        </w:trPr>
        <w:tc>
          <w:tcPr>
            <w:tcW w:w="1702" w:type="dxa"/>
          </w:tcPr>
          <w:p w14:paraId="1A950919">
            <w:pPr>
              <w:pStyle w:val="8"/>
              <w:spacing w:line="203" w:lineRule="exact"/>
              <w:ind w:left="11" w:right="3"/>
              <w:jc w:val="center"/>
              <w:rPr>
                <w:sz w:val="18"/>
              </w:rPr>
            </w:pPr>
            <w:r>
              <w:rPr>
                <w:sz w:val="18"/>
              </w:rPr>
              <w:t>2013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4"/>
                <w:sz w:val="18"/>
              </w:rPr>
              <w:t>2022</w:t>
            </w:r>
          </w:p>
        </w:tc>
        <w:tc>
          <w:tcPr>
            <w:tcW w:w="2269" w:type="dxa"/>
          </w:tcPr>
          <w:p w14:paraId="7D04239D">
            <w:pPr>
              <w:pStyle w:val="8"/>
              <w:ind w:left="47" w:right="35"/>
              <w:jc w:val="center"/>
              <w:rPr>
                <w:sz w:val="18"/>
              </w:rPr>
            </w:pPr>
            <w:r>
              <w:rPr>
                <w:sz w:val="18"/>
              </w:rPr>
              <w:t>National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Agency, Environmental Information System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</w:p>
          <w:p w14:paraId="58329AD3">
            <w:pPr>
              <w:pStyle w:val="8"/>
              <w:spacing w:before="205"/>
              <w:ind w:left="362" w:right="353" w:firstLine="1"/>
              <w:jc w:val="center"/>
              <w:rPr>
                <w:sz w:val="18"/>
              </w:rPr>
            </w:pPr>
            <w:r>
              <w:rPr>
                <w:sz w:val="18"/>
              </w:rPr>
              <w:t>Programme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Assistant Geographic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Information </w:t>
            </w:r>
            <w:r>
              <w:rPr>
                <w:spacing w:val="-2"/>
                <w:sz w:val="18"/>
              </w:rPr>
              <w:t>System</w:t>
            </w:r>
          </w:p>
        </w:tc>
        <w:tc>
          <w:tcPr>
            <w:tcW w:w="1133" w:type="dxa"/>
          </w:tcPr>
          <w:p w14:paraId="32C04B75">
            <w:pPr>
              <w:pStyle w:val="8"/>
              <w:spacing w:line="206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Gambia</w:t>
            </w:r>
          </w:p>
        </w:tc>
        <w:tc>
          <w:tcPr>
            <w:tcW w:w="4537" w:type="dxa"/>
          </w:tcPr>
          <w:p w14:paraId="1A75F057">
            <w:pPr>
              <w:pStyle w:val="8"/>
              <w:numPr>
                <w:ilvl w:val="0"/>
                <w:numId w:val="2"/>
              </w:numPr>
              <w:tabs>
                <w:tab w:val="left" w:pos="426"/>
              </w:tabs>
              <w:spacing w:before="0" w:after="0" w:line="240" w:lineRule="auto"/>
              <w:ind w:left="426" w:right="99" w:hanging="284"/>
              <w:jc w:val="left"/>
              <w:rPr>
                <w:sz w:val="18"/>
              </w:rPr>
            </w:pPr>
            <w:r>
              <w:rPr>
                <w:sz w:val="18"/>
              </w:rPr>
              <w:t>Updating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(SOER)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Gambia.</w:t>
            </w:r>
          </w:p>
          <w:p w14:paraId="136C5115">
            <w:pPr>
              <w:pStyle w:val="8"/>
              <w:numPr>
                <w:ilvl w:val="0"/>
                <w:numId w:val="2"/>
              </w:numPr>
              <w:tabs>
                <w:tab w:val="left" w:pos="426"/>
              </w:tabs>
              <w:spacing w:before="0" w:after="0" w:line="217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Updating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 Land Cover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Gambia.</w:t>
            </w:r>
          </w:p>
          <w:p w14:paraId="633D14D9">
            <w:pPr>
              <w:pStyle w:val="8"/>
              <w:numPr>
                <w:ilvl w:val="0"/>
                <w:numId w:val="2"/>
              </w:numPr>
              <w:tabs>
                <w:tab w:val="left" w:pos="426"/>
              </w:tabs>
              <w:spacing w:before="0" w:after="0" w:line="21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Conduct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inhouse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trainings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GIS.</w:t>
            </w:r>
          </w:p>
          <w:p w14:paraId="79653BF6">
            <w:pPr>
              <w:pStyle w:val="8"/>
              <w:numPr>
                <w:ilvl w:val="0"/>
                <w:numId w:val="2"/>
              </w:numPr>
              <w:tabs>
                <w:tab w:val="left" w:pos="426"/>
              </w:tabs>
              <w:spacing w:before="0" w:after="0" w:line="21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Centre.</w:t>
            </w:r>
          </w:p>
          <w:p w14:paraId="5D0E8D80">
            <w:pPr>
              <w:pStyle w:val="8"/>
              <w:numPr>
                <w:ilvl w:val="0"/>
                <w:numId w:val="2"/>
              </w:numPr>
              <w:tabs>
                <w:tab w:val="left" w:pos="426"/>
              </w:tabs>
              <w:spacing w:before="0" w:after="0" w:line="218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Production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Maps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Satellite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Images.</w:t>
            </w:r>
          </w:p>
          <w:p w14:paraId="35ADDCF2">
            <w:pPr>
              <w:pStyle w:val="8"/>
              <w:numPr>
                <w:ilvl w:val="0"/>
                <w:numId w:val="2"/>
              </w:numPr>
              <w:tabs>
                <w:tab w:val="left" w:pos="424"/>
                <w:tab w:val="left" w:pos="426"/>
              </w:tabs>
              <w:spacing w:before="0" w:after="0" w:line="240" w:lineRule="auto"/>
              <w:ind w:left="426" w:right="96" w:hanging="284"/>
              <w:jc w:val="both"/>
              <w:rPr>
                <w:sz w:val="18"/>
              </w:rPr>
            </w:pPr>
            <w:r>
              <w:rPr>
                <w:sz w:val="18"/>
              </w:rPr>
              <w:t>Enter new map data through use of a digitizer or by direct input of coordinate information using the principles of cartography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coordinate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systems,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longitude,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latitude, elevation, topography, and map scales.</w:t>
            </w:r>
          </w:p>
          <w:p w14:paraId="41C41096">
            <w:pPr>
              <w:pStyle w:val="8"/>
              <w:numPr>
                <w:ilvl w:val="0"/>
                <w:numId w:val="2"/>
              </w:numPr>
              <w:tabs>
                <w:tab w:val="left" w:pos="426"/>
              </w:tabs>
              <w:spacing w:before="0" w:after="0" w:line="218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Retrieve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stored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maps.</w:t>
            </w:r>
          </w:p>
          <w:p w14:paraId="1F1B6C04">
            <w:pPr>
              <w:pStyle w:val="8"/>
              <w:numPr>
                <w:ilvl w:val="0"/>
                <w:numId w:val="2"/>
              </w:numPr>
              <w:tabs>
                <w:tab w:val="left" w:pos="426"/>
              </w:tabs>
              <w:spacing w:before="0" w:after="0" w:line="219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Field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Collection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GPS.</w:t>
            </w:r>
          </w:p>
          <w:p w14:paraId="13D50D88">
            <w:pPr>
              <w:pStyle w:val="8"/>
              <w:numPr>
                <w:ilvl w:val="0"/>
                <w:numId w:val="2"/>
              </w:numPr>
              <w:tabs>
                <w:tab w:val="left" w:pos="426"/>
              </w:tabs>
              <w:spacing w:before="0" w:after="0" w:line="198" w:lineRule="exact"/>
              <w:ind w:left="426" w:right="0" w:hanging="283"/>
              <w:jc w:val="left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GIS </w:t>
            </w:r>
            <w:r>
              <w:rPr>
                <w:spacing w:val="-2"/>
                <w:sz w:val="18"/>
              </w:rPr>
              <w:t>applications.</w:t>
            </w:r>
          </w:p>
        </w:tc>
      </w:tr>
      <w:tr w14:paraId="6DC1B0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6" w:hRule="atLeast"/>
        </w:trPr>
        <w:tc>
          <w:tcPr>
            <w:tcW w:w="1702" w:type="dxa"/>
          </w:tcPr>
          <w:p w14:paraId="632A21FF">
            <w:pPr>
              <w:pStyle w:val="8"/>
              <w:spacing w:line="203" w:lineRule="exact"/>
              <w:ind w:left="11" w:right="6"/>
              <w:jc w:val="center"/>
              <w:rPr>
                <w:sz w:val="18"/>
              </w:rPr>
            </w:pPr>
            <w:r>
              <w:rPr>
                <w:sz w:val="18"/>
              </w:rPr>
              <w:t>2006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2013</w:t>
            </w:r>
          </w:p>
        </w:tc>
        <w:tc>
          <w:tcPr>
            <w:tcW w:w="2269" w:type="dxa"/>
          </w:tcPr>
          <w:p w14:paraId="06C64AFD">
            <w:pPr>
              <w:pStyle w:val="8"/>
              <w:spacing w:line="480" w:lineRule="auto"/>
              <w:ind w:left="830" w:right="64" w:hanging="670"/>
              <w:rPr>
                <w:sz w:val="18"/>
              </w:rPr>
            </w:pPr>
            <w:r>
              <w:rPr>
                <w:sz w:val="18"/>
              </w:rPr>
              <w:t>National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Agency IT Officer</w:t>
            </w:r>
          </w:p>
        </w:tc>
        <w:tc>
          <w:tcPr>
            <w:tcW w:w="1133" w:type="dxa"/>
          </w:tcPr>
          <w:p w14:paraId="132A94F8">
            <w:pPr>
              <w:pStyle w:val="8"/>
              <w:spacing w:line="206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Gambia</w:t>
            </w:r>
          </w:p>
        </w:tc>
        <w:tc>
          <w:tcPr>
            <w:tcW w:w="4537" w:type="dxa"/>
          </w:tcPr>
          <w:p w14:paraId="4E48FB1A">
            <w:pPr>
              <w:pStyle w:val="8"/>
              <w:numPr>
                <w:ilvl w:val="0"/>
                <w:numId w:val="3"/>
              </w:numPr>
              <w:tabs>
                <w:tab w:val="left" w:pos="426"/>
              </w:tabs>
              <w:spacing w:before="0" w:after="0" w:line="240" w:lineRule="auto"/>
              <w:ind w:left="426" w:right="99" w:hanging="284"/>
              <w:jc w:val="left"/>
              <w:rPr>
                <w:sz w:val="18"/>
              </w:rPr>
            </w:pPr>
            <w:r>
              <w:rPr>
                <w:sz w:val="18"/>
              </w:rPr>
              <w:t>Installing,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configuring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administering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Microsoft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windows XP Professional.</w:t>
            </w:r>
          </w:p>
          <w:p w14:paraId="6CFF3E02">
            <w:pPr>
              <w:pStyle w:val="8"/>
              <w:numPr>
                <w:ilvl w:val="0"/>
                <w:numId w:val="3"/>
              </w:numPr>
              <w:tabs>
                <w:tab w:val="left" w:pos="426"/>
              </w:tabs>
              <w:spacing w:before="0" w:after="0" w:line="240" w:lineRule="auto"/>
              <w:ind w:left="426" w:right="98" w:hanging="284"/>
              <w:jc w:val="left"/>
              <w:rPr>
                <w:sz w:val="18"/>
              </w:rPr>
            </w:pPr>
            <w:r>
              <w:rPr>
                <w:sz w:val="18"/>
              </w:rPr>
              <w:t>Managing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maintaining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Microsoft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windows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2003 </w:t>
            </w:r>
            <w:r>
              <w:rPr>
                <w:spacing w:val="-2"/>
                <w:sz w:val="18"/>
              </w:rPr>
              <w:t>environment.</w:t>
            </w:r>
          </w:p>
          <w:p w14:paraId="39B36DA0">
            <w:pPr>
              <w:pStyle w:val="8"/>
              <w:numPr>
                <w:ilvl w:val="0"/>
                <w:numId w:val="3"/>
              </w:numPr>
              <w:tabs>
                <w:tab w:val="left" w:pos="426"/>
              </w:tabs>
              <w:spacing w:before="0" w:after="0" w:line="240" w:lineRule="auto"/>
              <w:ind w:left="426" w:right="100" w:hanging="284"/>
              <w:jc w:val="left"/>
              <w:rPr>
                <w:sz w:val="18"/>
              </w:rPr>
            </w:pPr>
            <w:r>
              <w:rPr>
                <w:sz w:val="18"/>
              </w:rPr>
              <w:t>Installing,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troubleshooting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configuring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NEA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Computers and the Network infrastructure.</w:t>
            </w:r>
          </w:p>
          <w:p w14:paraId="2A2A2AD5">
            <w:pPr>
              <w:pStyle w:val="8"/>
              <w:numPr>
                <w:ilvl w:val="0"/>
                <w:numId w:val="3"/>
              </w:numPr>
              <w:tabs>
                <w:tab w:val="left" w:pos="426"/>
              </w:tabs>
              <w:spacing w:before="0" w:after="0" w:line="237" w:lineRule="auto"/>
              <w:ind w:left="426" w:right="97" w:hanging="284"/>
              <w:jc w:val="left"/>
              <w:rPr>
                <w:sz w:val="18"/>
              </w:rPr>
            </w:pPr>
            <w:r>
              <w:rPr>
                <w:sz w:val="18"/>
              </w:rPr>
              <w:t>Give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recommendations/advice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computers and computer related items the office should purchase.</w:t>
            </w:r>
          </w:p>
          <w:p w14:paraId="2E1DBF59">
            <w:pPr>
              <w:pStyle w:val="8"/>
              <w:numPr>
                <w:ilvl w:val="0"/>
                <w:numId w:val="3"/>
              </w:numPr>
              <w:tabs>
                <w:tab w:val="left" w:pos="426"/>
              </w:tabs>
              <w:spacing w:before="0" w:after="0" w:line="206" w:lineRule="exact"/>
              <w:ind w:left="426" w:right="99" w:hanging="284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Installing, configuring and troubleshooting printers within the </w:t>
            </w:r>
            <w:r>
              <w:rPr>
                <w:spacing w:val="-2"/>
                <w:sz w:val="18"/>
              </w:rPr>
              <w:t>Agency</w:t>
            </w:r>
          </w:p>
        </w:tc>
      </w:tr>
    </w:tbl>
    <w:p w14:paraId="61C3F0C7">
      <w:pPr>
        <w:spacing w:before="0"/>
        <w:ind w:left="140" w:right="0" w:firstLine="0"/>
        <w:jc w:val="left"/>
        <w:rPr>
          <w:sz w:val="18"/>
        </w:rPr>
      </w:pPr>
      <w:r>
        <w:rPr>
          <w:b/>
          <w:sz w:val="22"/>
          <w:u w:val="single"/>
        </w:rPr>
        <w:t>Membership</w:t>
      </w:r>
      <w:r>
        <w:rPr>
          <w:b/>
          <w:spacing w:val="-7"/>
          <w:sz w:val="22"/>
          <w:u w:val="single"/>
        </w:rPr>
        <w:t xml:space="preserve"> </w:t>
      </w:r>
      <w:r>
        <w:rPr>
          <w:b/>
          <w:sz w:val="22"/>
          <w:u w:val="single"/>
        </w:rPr>
        <w:t>in</w:t>
      </w:r>
      <w:r>
        <w:rPr>
          <w:b/>
          <w:spacing w:val="-7"/>
          <w:sz w:val="22"/>
          <w:u w:val="single"/>
        </w:rPr>
        <w:t xml:space="preserve"> </w:t>
      </w:r>
      <w:r>
        <w:rPr>
          <w:b/>
          <w:sz w:val="22"/>
          <w:u w:val="single"/>
        </w:rPr>
        <w:t>Professional</w:t>
      </w:r>
      <w:r>
        <w:rPr>
          <w:b/>
          <w:spacing w:val="-7"/>
          <w:sz w:val="22"/>
          <w:u w:val="single"/>
        </w:rPr>
        <w:t xml:space="preserve"> </w:t>
      </w:r>
      <w:r>
        <w:rPr>
          <w:b/>
          <w:sz w:val="22"/>
          <w:u w:val="single"/>
        </w:rPr>
        <w:t>Associations</w:t>
      </w:r>
      <w:r>
        <w:rPr>
          <w:b/>
          <w:spacing w:val="-5"/>
          <w:sz w:val="22"/>
          <w:u w:val="single"/>
        </w:rPr>
        <w:t xml:space="preserve"> </w:t>
      </w:r>
      <w:r>
        <w:rPr>
          <w:b/>
          <w:sz w:val="22"/>
          <w:u w:val="single"/>
        </w:rPr>
        <w:t>and</w:t>
      </w:r>
      <w:r>
        <w:rPr>
          <w:b/>
          <w:spacing w:val="-5"/>
          <w:sz w:val="22"/>
          <w:u w:val="single"/>
        </w:rPr>
        <w:t xml:space="preserve"> </w:t>
      </w:r>
      <w:r>
        <w:rPr>
          <w:b/>
          <w:sz w:val="22"/>
          <w:u w:val="single"/>
        </w:rPr>
        <w:t>Publications:</w:t>
      </w:r>
      <w:r>
        <w:rPr>
          <w:b/>
          <w:spacing w:val="-12"/>
          <w:sz w:val="22"/>
        </w:rPr>
        <w:t xml:space="preserve"> </w:t>
      </w:r>
      <w:r>
        <w:rPr>
          <w:spacing w:val="-5"/>
          <w:sz w:val="18"/>
        </w:rPr>
        <w:t>N/A</w:t>
      </w:r>
    </w:p>
    <w:p w14:paraId="45A0A18F">
      <w:pPr>
        <w:pStyle w:val="4"/>
        <w:rPr>
          <w:sz w:val="22"/>
        </w:rPr>
      </w:pPr>
    </w:p>
    <w:p w14:paraId="167D2B6F">
      <w:pPr>
        <w:spacing w:before="0" w:line="251" w:lineRule="exact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Language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pacing w:val="-2"/>
          <w:sz w:val="22"/>
          <w:u w:val="single"/>
        </w:rPr>
        <w:t>Skills:</w:t>
      </w:r>
    </w:p>
    <w:p w14:paraId="72F91AE8">
      <w:pPr>
        <w:spacing w:before="0" w:after="6" w:line="228" w:lineRule="exact"/>
        <w:ind w:left="4277" w:right="0" w:firstLine="0"/>
        <w:jc w:val="left"/>
        <w:rPr>
          <w:i/>
          <w:sz w:val="20"/>
        </w:rPr>
      </w:pPr>
      <w:r>
        <w:rPr>
          <w:sz w:val="20"/>
        </w:rPr>
        <w:t>Proficiency: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excellent,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good,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fair,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6"/>
          <w:sz w:val="20"/>
        </w:rPr>
        <w:t xml:space="preserve"> </w:t>
      </w:r>
      <w:r>
        <w:rPr>
          <w:i/>
          <w:spacing w:val="-4"/>
          <w:sz w:val="20"/>
        </w:rPr>
        <w:t>poor</w:t>
      </w:r>
    </w:p>
    <w:tbl>
      <w:tblPr>
        <w:tblStyle w:val="3"/>
        <w:tblW w:w="0" w:type="auto"/>
        <w:tblInd w:w="1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3"/>
        <w:gridCol w:w="2393"/>
        <w:gridCol w:w="2393"/>
        <w:gridCol w:w="2280"/>
      </w:tblGrid>
      <w:tr w14:paraId="55B812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573" w:type="dxa"/>
          </w:tcPr>
          <w:p w14:paraId="78AE0CA9">
            <w:pPr>
              <w:pStyle w:val="8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</w:tcPr>
          <w:p w14:paraId="3793E7CD">
            <w:pPr>
              <w:pStyle w:val="8"/>
              <w:spacing w:line="206" w:lineRule="exact"/>
              <w:ind w:left="10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speaking</w:t>
            </w:r>
          </w:p>
        </w:tc>
        <w:tc>
          <w:tcPr>
            <w:tcW w:w="2393" w:type="dxa"/>
          </w:tcPr>
          <w:p w14:paraId="67602165">
            <w:pPr>
              <w:pStyle w:val="8"/>
              <w:spacing w:line="206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reading</w:t>
            </w:r>
          </w:p>
        </w:tc>
        <w:tc>
          <w:tcPr>
            <w:tcW w:w="2280" w:type="dxa"/>
          </w:tcPr>
          <w:p w14:paraId="31AE300E">
            <w:pPr>
              <w:pStyle w:val="8"/>
              <w:spacing w:line="206" w:lineRule="exact"/>
              <w:ind w:left="13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writing</w:t>
            </w:r>
          </w:p>
        </w:tc>
      </w:tr>
      <w:tr w14:paraId="41FFD5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573" w:type="dxa"/>
          </w:tcPr>
          <w:p w14:paraId="690AE5E1">
            <w:pPr>
              <w:pStyle w:val="8"/>
              <w:spacing w:line="203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English</w:t>
            </w:r>
          </w:p>
        </w:tc>
        <w:tc>
          <w:tcPr>
            <w:tcW w:w="2393" w:type="dxa"/>
          </w:tcPr>
          <w:p w14:paraId="5B0D9E17">
            <w:pPr>
              <w:pStyle w:val="8"/>
              <w:spacing w:line="203" w:lineRule="exact"/>
              <w:ind w:left="10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Excellent</w:t>
            </w:r>
          </w:p>
        </w:tc>
        <w:tc>
          <w:tcPr>
            <w:tcW w:w="2393" w:type="dxa"/>
          </w:tcPr>
          <w:p w14:paraId="7ABACC8C">
            <w:pPr>
              <w:pStyle w:val="8"/>
              <w:spacing w:line="203" w:lineRule="exact"/>
              <w:ind w:left="10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Excellent</w:t>
            </w:r>
          </w:p>
        </w:tc>
        <w:tc>
          <w:tcPr>
            <w:tcW w:w="2280" w:type="dxa"/>
          </w:tcPr>
          <w:p w14:paraId="6E0444D4">
            <w:pPr>
              <w:pStyle w:val="8"/>
              <w:spacing w:line="203" w:lineRule="exact"/>
              <w:ind w:left="13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Excellent</w:t>
            </w:r>
          </w:p>
        </w:tc>
      </w:tr>
      <w:tr w14:paraId="436C35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573" w:type="dxa"/>
          </w:tcPr>
          <w:p w14:paraId="049D9C32">
            <w:pPr>
              <w:pStyle w:val="8"/>
              <w:spacing w:line="203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Mandinka</w:t>
            </w:r>
          </w:p>
        </w:tc>
        <w:tc>
          <w:tcPr>
            <w:tcW w:w="2393" w:type="dxa"/>
          </w:tcPr>
          <w:p w14:paraId="55FB85A1">
            <w:pPr>
              <w:pStyle w:val="8"/>
              <w:spacing w:line="203" w:lineRule="exact"/>
              <w:ind w:left="10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Excellent</w:t>
            </w:r>
          </w:p>
        </w:tc>
        <w:tc>
          <w:tcPr>
            <w:tcW w:w="2393" w:type="dxa"/>
          </w:tcPr>
          <w:p w14:paraId="061741AC">
            <w:pPr>
              <w:pStyle w:val="8"/>
              <w:spacing w:line="203" w:lineRule="exact"/>
              <w:ind w:left="10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Fair</w:t>
            </w:r>
          </w:p>
        </w:tc>
        <w:tc>
          <w:tcPr>
            <w:tcW w:w="2280" w:type="dxa"/>
          </w:tcPr>
          <w:p w14:paraId="1D44ABC8">
            <w:pPr>
              <w:pStyle w:val="8"/>
              <w:spacing w:line="20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Fair</w:t>
            </w:r>
          </w:p>
        </w:tc>
      </w:tr>
      <w:tr w14:paraId="50A40C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573" w:type="dxa"/>
          </w:tcPr>
          <w:p w14:paraId="1FE37B5D">
            <w:pPr>
              <w:pStyle w:val="8"/>
              <w:spacing w:line="206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Wollof</w:t>
            </w:r>
          </w:p>
        </w:tc>
        <w:tc>
          <w:tcPr>
            <w:tcW w:w="2393" w:type="dxa"/>
          </w:tcPr>
          <w:p w14:paraId="78AAC101">
            <w:pPr>
              <w:pStyle w:val="8"/>
              <w:spacing w:line="206" w:lineRule="exact"/>
              <w:ind w:left="10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Good</w:t>
            </w:r>
          </w:p>
        </w:tc>
        <w:tc>
          <w:tcPr>
            <w:tcW w:w="2393" w:type="dxa"/>
          </w:tcPr>
          <w:p w14:paraId="24E0EC8C">
            <w:pPr>
              <w:pStyle w:val="8"/>
              <w:spacing w:line="206" w:lineRule="exact"/>
              <w:ind w:left="10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Fair</w:t>
            </w:r>
          </w:p>
        </w:tc>
        <w:tc>
          <w:tcPr>
            <w:tcW w:w="2280" w:type="dxa"/>
          </w:tcPr>
          <w:p w14:paraId="537D1D77">
            <w:pPr>
              <w:pStyle w:val="8"/>
              <w:spacing w:line="206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Fair</w:t>
            </w:r>
          </w:p>
        </w:tc>
      </w:tr>
    </w:tbl>
    <w:p w14:paraId="0F3EAD8B">
      <w:pPr>
        <w:pStyle w:val="8"/>
        <w:spacing w:after="0" w:line="206" w:lineRule="exact"/>
        <w:jc w:val="both"/>
        <w:rPr>
          <w:sz w:val="18"/>
        </w:rPr>
        <w:sectPr>
          <w:pgSz w:w="11910" w:h="16840"/>
          <w:pgMar w:top="1400" w:right="992" w:bottom="1240" w:left="992" w:header="717" w:footer="1058" w:gutter="0"/>
          <w:cols w:space="720" w:num="1"/>
        </w:sectPr>
      </w:pPr>
      <w:bookmarkStart w:id="0" w:name="_GoBack"/>
      <w:bookmarkEnd w:id="0"/>
    </w:p>
    <w:p w14:paraId="5585675C">
      <w:pPr>
        <w:pStyle w:val="4"/>
        <w:spacing w:before="89"/>
        <w:rPr>
          <w:i/>
          <w:sz w:val="22"/>
        </w:rPr>
      </w:pPr>
    </w:p>
    <w:p w14:paraId="3A7AD04A"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Adequacy</w:t>
      </w:r>
      <w:r>
        <w:rPr>
          <w:b/>
          <w:spacing w:val="-4"/>
          <w:sz w:val="22"/>
          <w:u w:val="single"/>
        </w:rPr>
        <w:t xml:space="preserve"> </w:t>
      </w:r>
      <w:r>
        <w:rPr>
          <w:b/>
          <w:sz w:val="22"/>
          <w:u w:val="single"/>
        </w:rPr>
        <w:t>for</w:t>
      </w:r>
      <w:r>
        <w:rPr>
          <w:b/>
          <w:spacing w:val="-5"/>
          <w:sz w:val="22"/>
          <w:u w:val="single"/>
        </w:rPr>
        <w:t xml:space="preserve"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pacing w:val="-2"/>
          <w:sz w:val="22"/>
          <w:u w:val="single"/>
        </w:rPr>
        <w:t>Assignment:</w:t>
      </w:r>
    </w:p>
    <w:p w14:paraId="2032DB47">
      <w:pPr>
        <w:pStyle w:val="4"/>
        <w:spacing w:before="3"/>
        <w:rPr>
          <w:b/>
          <w:sz w:val="20"/>
        </w:rPr>
      </w:pPr>
    </w:p>
    <w:tbl>
      <w:tblPr>
        <w:tblStyle w:val="3"/>
        <w:tblW w:w="0" w:type="auto"/>
        <w:tblInd w:w="1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089"/>
      </w:tblGrid>
      <w:tr w14:paraId="4F145D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552" w:type="dxa"/>
          </w:tcPr>
          <w:p w14:paraId="24C9567B">
            <w:pPr>
              <w:pStyle w:val="8"/>
              <w:spacing w:line="206" w:lineRule="exact"/>
              <w:ind w:left="235" w:right="224" w:firstLine="60"/>
              <w:rPr>
                <w:b/>
                <w:sz w:val="18"/>
              </w:rPr>
            </w:pPr>
            <w:r>
              <w:rPr>
                <w:b/>
                <w:sz w:val="18"/>
              </w:rPr>
              <w:t>Detailed Tasks Assigned on Consultant’s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Team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Experts</w:t>
            </w:r>
          </w:p>
        </w:tc>
        <w:tc>
          <w:tcPr>
            <w:tcW w:w="7089" w:type="dxa"/>
          </w:tcPr>
          <w:p w14:paraId="3410D1E4">
            <w:pPr>
              <w:pStyle w:val="8"/>
              <w:spacing w:line="206" w:lineRule="exact"/>
              <w:ind w:left="3336" w:hanging="3080"/>
              <w:rPr>
                <w:b/>
                <w:sz w:val="18"/>
              </w:rPr>
            </w:pPr>
            <w:r>
              <w:rPr>
                <w:b/>
                <w:sz w:val="18"/>
              </w:rPr>
              <w:t>References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Prior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Work/Assignments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Best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Illustrates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Capability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Handle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Assigned </w:t>
            </w:r>
            <w:r>
              <w:rPr>
                <w:b/>
                <w:spacing w:val="-4"/>
                <w:sz w:val="18"/>
              </w:rPr>
              <w:t>Tasks</w:t>
            </w:r>
          </w:p>
        </w:tc>
      </w:tr>
      <w:tr w14:paraId="7DD801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9" w:hRule="atLeast"/>
        </w:trPr>
        <w:tc>
          <w:tcPr>
            <w:tcW w:w="2552" w:type="dxa"/>
            <w:vMerge w:val="restart"/>
          </w:tcPr>
          <w:p w14:paraId="58A7047F">
            <w:pPr>
              <w:pStyle w:val="8"/>
              <w:numPr>
                <w:ilvl w:val="0"/>
                <w:numId w:val="4"/>
              </w:numPr>
              <w:tabs>
                <w:tab w:val="left" w:pos="283"/>
                <w:tab w:val="left" w:pos="285"/>
              </w:tabs>
              <w:spacing w:before="0" w:after="0" w:line="240" w:lineRule="auto"/>
              <w:ind w:left="285" w:right="58" w:hanging="181"/>
              <w:jc w:val="left"/>
              <w:rPr>
                <w:sz w:val="18"/>
              </w:rPr>
            </w:pPr>
            <w:r>
              <w:rPr>
                <w:sz w:val="18"/>
              </w:rPr>
              <w:t>Responsible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mapping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survey.</w:t>
            </w:r>
          </w:p>
        </w:tc>
        <w:tc>
          <w:tcPr>
            <w:tcW w:w="7089" w:type="dxa"/>
          </w:tcPr>
          <w:p w14:paraId="79AAFA2C">
            <w:pPr>
              <w:pStyle w:val="8"/>
              <w:numPr>
                <w:numId w:val="0"/>
              </w:numPr>
              <w:tabs>
                <w:tab w:val="left" w:pos="284"/>
              </w:tabs>
              <w:spacing w:before="0" w:after="0" w:line="198" w:lineRule="exact"/>
              <w:ind w:left="105" w:leftChars="0" w:right="0" w:rightChars="0"/>
              <w:jc w:val="left"/>
              <w:rPr>
                <w:rFonts w:hint="default"/>
                <w:b w:val="0"/>
                <w:bCs w:val="0"/>
                <w:sz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lang w:val="en-US"/>
              </w:rPr>
              <w:t xml:space="preserve">Name of Assignment or Project: </w:t>
            </w:r>
            <w:r>
              <w:rPr>
                <w:rFonts w:hint="default"/>
                <w:b w:val="0"/>
                <w:bCs w:val="0"/>
                <w:sz w:val="18"/>
                <w:lang w:val="en-US"/>
              </w:rPr>
              <w:t>Tourism Development Area (TDA) mapping exercise from Kotu to Kartong along the coastline within the 800m high water mark designated for Tourism Development.</w:t>
            </w:r>
          </w:p>
          <w:p w14:paraId="1DF98BC1">
            <w:pPr>
              <w:pStyle w:val="8"/>
              <w:numPr>
                <w:numId w:val="0"/>
              </w:numPr>
              <w:tabs>
                <w:tab w:val="left" w:pos="284"/>
              </w:tabs>
              <w:spacing w:before="0" w:after="0" w:line="198" w:lineRule="exact"/>
              <w:ind w:left="105" w:leftChars="0" w:right="0" w:rightChars="0"/>
              <w:jc w:val="left"/>
              <w:rPr>
                <w:rFonts w:hint="default"/>
                <w:b/>
                <w:bCs/>
                <w:sz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lang w:val="en-US"/>
              </w:rPr>
              <w:t>Year: 2025</w:t>
            </w:r>
          </w:p>
          <w:p w14:paraId="66D81F9B">
            <w:pPr>
              <w:pStyle w:val="8"/>
              <w:numPr>
                <w:numId w:val="0"/>
              </w:numPr>
              <w:tabs>
                <w:tab w:val="left" w:pos="284"/>
              </w:tabs>
              <w:spacing w:before="0" w:after="0" w:line="198" w:lineRule="exact"/>
              <w:ind w:left="105" w:leftChars="0" w:right="0" w:rightChars="0"/>
              <w:jc w:val="left"/>
              <w:rPr>
                <w:rFonts w:hint="default"/>
                <w:b/>
                <w:bCs/>
                <w:sz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lang w:val="en-US"/>
              </w:rPr>
              <w:t>Location: The Gambia</w:t>
            </w:r>
          </w:p>
          <w:p w14:paraId="0369731B">
            <w:pPr>
              <w:pStyle w:val="8"/>
              <w:numPr>
                <w:numId w:val="0"/>
              </w:numPr>
              <w:tabs>
                <w:tab w:val="left" w:pos="284"/>
              </w:tabs>
              <w:spacing w:before="0" w:after="0" w:line="198" w:lineRule="exact"/>
              <w:ind w:left="105" w:leftChars="0" w:right="0" w:rightChars="0"/>
              <w:jc w:val="left"/>
              <w:rPr>
                <w:rFonts w:hint="default"/>
                <w:b/>
                <w:bCs/>
                <w:sz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lang w:val="en-US"/>
              </w:rPr>
              <w:t>Client: Gambia Tourism Board</w:t>
            </w:r>
          </w:p>
          <w:p w14:paraId="43841D6B">
            <w:pPr>
              <w:pStyle w:val="8"/>
              <w:numPr>
                <w:numId w:val="0"/>
              </w:numPr>
              <w:tabs>
                <w:tab w:val="left" w:pos="284"/>
              </w:tabs>
              <w:spacing w:before="0" w:after="0" w:line="198" w:lineRule="exact"/>
              <w:ind w:left="105" w:leftChars="0" w:right="0" w:rightChars="0"/>
              <w:jc w:val="left"/>
              <w:rPr>
                <w:rFonts w:hint="default"/>
                <w:b/>
                <w:bCs/>
                <w:sz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lang w:val="en-US"/>
              </w:rPr>
              <w:t xml:space="preserve">Main Project Features: </w:t>
            </w:r>
          </w:p>
          <w:p w14:paraId="48FD9F34">
            <w:pPr>
              <w:pStyle w:val="8"/>
              <w:numPr>
                <w:ilvl w:val="0"/>
                <w:numId w:val="4"/>
              </w:numPr>
              <w:tabs>
                <w:tab w:val="left" w:pos="284"/>
              </w:tabs>
              <w:spacing w:before="0" w:after="0" w:line="198" w:lineRule="exact"/>
              <w:ind w:left="285" w:leftChars="0" w:right="0" w:rightChars="0" w:hanging="181" w:firstLineChars="0"/>
              <w:jc w:val="left"/>
              <w:rPr>
                <w:rFonts w:hint="default"/>
                <w:b/>
                <w:bCs/>
                <w:sz w:val="18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lang w:val="en-US"/>
              </w:rPr>
              <w:t>Establish accurate land boundaries</w:t>
            </w:r>
          </w:p>
          <w:p w14:paraId="2DA3CB0B">
            <w:pPr>
              <w:pStyle w:val="8"/>
              <w:numPr>
                <w:ilvl w:val="0"/>
                <w:numId w:val="4"/>
              </w:numPr>
              <w:tabs>
                <w:tab w:val="left" w:pos="284"/>
              </w:tabs>
              <w:spacing w:before="0" w:after="0" w:line="198" w:lineRule="exact"/>
              <w:ind w:left="285" w:leftChars="0" w:right="0" w:rightChars="0" w:hanging="181" w:firstLineChars="0"/>
              <w:jc w:val="left"/>
              <w:rPr>
                <w:rFonts w:hint="default"/>
                <w:b/>
                <w:bCs/>
                <w:sz w:val="18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lang w:val="en-US"/>
              </w:rPr>
              <w:t>Identify allocated and non-allocated land areas, and develop a comprehensive plan to guide the tourism development process.</w:t>
            </w:r>
          </w:p>
          <w:p w14:paraId="16DF35E2">
            <w:pPr>
              <w:pStyle w:val="8"/>
              <w:numPr>
                <w:numId w:val="0"/>
              </w:numPr>
              <w:tabs>
                <w:tab w:val="left" w:pos="284"/>
              </w:tabs>
              <w:spacing w:before="0" w:after="0" w:line="198" w:lineRule="exact"/>
              <w:ind w:left="104" w:leftChars="0" w:right="0" w:rightChars="0"/>
              <w:jc w:val="left"/>
              <w:rPr>
                <w:rFonts w:hint="default"/>
                <w:b w:val="0"/>
                <w:bCs w:val="0"/>
                <w:sz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lang w:val="en-US"/>
              </w:rPr>
              <w:t xml:space="preserve">Position: </w:t>
            </w:r>
            <w:r>
              <w:rPr>
                <w:rFonts w:hint="default"/>
                <w:b w:val="0"/>
                <w:bCs w:val="0"/>
                <w:sz w:val="18"/>
                <w:lang w:val="en-US"/>
              </w:rPr>
              <w:t>Surveyor/GIS Expert</w:t>
            </w:r>
          </w:p>
          <w:p w14:paraId="2BC35158">
            <w:pPr>
              <w:pStyle w:val="8"/>
              <w:numPr>
                <w:numId w:val="0"/>
              </w:numPr>
              <w:tabs>
                <w:tab w:val="left" w:pos="284"/>
              </w:tabs>
              <w:spacing w:before="0" w:after="0" w:line="198" w:lineRule="exact"/>
              <w:ind w:left="104" w:leftChars="0" w:right="0" w:rightChars="0"/>
              <w:jc w:val="left"/>
              <w:rPr>
                <w:rFonts w:hint="default"/>
                <w:b/>
                <w:bCs/>
                <w:sz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lang w:val="en-US"/>
              </w:rPr>
              <w:t>Activities Performed:</w:t>
            </w:r>
          </w:p>
          <w:p w14:paraId="1FC12490">
            <w:pPr>
              <w:pStyle w:val="8"/>
              <w:numPr>
                <w:ilvl w:val="0"/>
                <w:numId w:val="5"/>
              </w:numPr>
              <w:tabs>
                <w:tab w:val="left" w:pos="284"/>
                <w:tab w:val="clear" w:pos="420"/>
              </w:tabs>
              <w:spacing w:before="0" w:after="0" w:line="198" w:lineRule="exact"/>
              <w:ind w:left="420" w:leftChars="0" w:right="0" w:rightChars="0" w:hanging="420" w:firstLineChars="0"/>
              <w:jc w:val="left"/>
              <w:rPr>
                <w:rFonts w:hint="default"/>
                <w:b w:val="0"/>
                <w:bCs w:val="0"/>
                <w:sz w:val="18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lang w:val="en-US"/>
              </w:rPr>
              <w:t>Field data capture of all allocated plots within the TDA from Kotu to Kartong</w:t>
            </w:r>
          </w:p>
          <w:p w14:paraId="4AE01CEC">
            <w:pPr>
              <w:pStyle w:val="8"/>
              <w:numPr>
                <w:ilvl w:val="0"/>
                <w:numId w:val="5"/>
              </w:numPr>
              <w:tabs>
                <w:tab w:val="left" w:pos="284"/>
                <w:tab w:val="clear" w:pos="420"/>
              </w:tabs>
              <w:spacing w:before="0" w:after="0" w:line="198" w:lineRule="exact"/>
              <w:ind w:left="420" w:leftChars="0" w:right="0" w:rightChars="0" w:hanging="420" w:firstLineChars="0"/>
              <w:jc w:val="left"/>
              <w:rPr>
                <w:rFonts w:hint="default"/>
                <w:b w:val="0"/>
                <w:bCs w:val="0"/>
                <w:sz w:val="18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lang w:val="en-US"/>
              </w:rPr>
              <w:t>Data cleaning and processing of the captured data.</w:t>
            </w:r>
          </w:p>
          <w:p w14:paraId="47E5990E">
            <w:pPr>
              <w:pStyle w:val="8"/>
              <w:numPr>
                <w:ilvl w:val="0"/>
                <w:numId w:val="5"/>
              </w:numPr>
              <w:tabs>
                <w:tab w:val="left" w:pos="284"/>
                <w:tab w:val="clear" w:pos="420"/>
              </w:tabs>
              <w:spacing w:before="0" w:after="0" w:line="198" w:lineRule="exact"/>
              <w:ind w:left="420" w:leftChars="0" w:right="0" w:rightChars="0" w:hanging="420" w:firstLineChars="0"/>
              <w:jc w:val="left"/>
              <w:rPr>
                <w:rFonts w:hint="default"/>
                <w:b w:val="0"/>
                <w:bCs w:val="0"/>
                <w:sz w:val="18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lang w:val="en-US"/>
              </w:rPr>
              <w:t xml:space="preserve">Data visualization and </w:t>
            </w:r>
          </w:p>
          <w:p w14:paraId="6ABCC720">
            <w:pPr>
              <w:pStyle w:val="8"/>
              <w:numPr>
                <w:ilvl w:val="0"/>
                <w:numId w:val="5"/>
              </w:numPr>
              <w:tabs>
                <w:tab w:val="left" w:pos="284"/>
                <w:tab w:val="clear" w:pos="420"/>
              </w:tabs>
              <w:spacing w:before="0" w:after="0" w:line="198" w:lineRule="exact"/>
              <w:ind w:left="420" w:leftChars="0" w:right="0" w:rightChars="0" w:hanging="420" w:firstLineChars="0"/>
              <w:jc w:val="left"/>
              <w:rPr>
                <w:rFonts w:hint="default"/>
                <w:b w:val="0"/>
                <w:bCs w:val="0"/>
                <w:sz w:val="18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lang w:val="en-US"/>
              </w:rPr>
              <w:t>Digital map production and report writing.</w:t>
            </w:r>
          </w:p>
          <w:p w14:paraId="1A29B4B8">
            <w:pPr>
              <w:pStyle w:val="8"/>
              <w:numPr>
                <w:numId w:val="0"/>
              </w:numPr>
              <w:tabs>
                <w:tab w:val="left" w:pos="284"/>
              </w:tabs>
              <w:spacing w:before="0" w:after="0" w:line="198" w:lineRule="exact"/>
              <w:ind w:right="0" w:rightChars="0"/>
              <w:jc w:val="left"/>
              <w:rPr>
                <w:rFonts w:hint="default"/>
                <w:b/>
                <w:bCs/>
                <w:sz w:val="18"/>
                <w:lang w:val="en-US"/>
              </w:rPr>
            </w:pPr>
          </w:p>
        </w:tc>
      </w:tr>
      <w:tr w14:paraId="75DBF4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9" w:hRule="atLeast"/>
        </w:trPr>
        <w:tc>
          <w:tcPr>
            <w:tcW w:w="2552" w:type="dxa"/>
            <w:vMerge w:val="continue"/>
          </w:tcPr>
          <w:p w14:paraId="0463F373">
            <w:pPr>
              <w:pStyle w:val="8"/>
              <w:numPr>
                <w:ilvl w:val="0"/>
                <w:numId w:val="4"/>
              </w:numPr>
              <w:tabs>
                <w:tab w:val="left" w:pos="283"/>
                <w:tab w:val="left" w:pos="285"/>
              </w:tabs>
              <w:spacing w:before="0" w:after="0" w:line="240" w:lineRule="auto"/>
              <w:ind w:left="285" w:right="58" w:hanging="181"/>
              <w:jc w:val="left"/>
              <w:rPr>
                <w:sz w:val="18"/>
              </w:rPr>
            </w:pPr>
          </w:p>
        </w:tc>
        <w:tc>
          <w:tcPr>
            <w:tcW w:w="7089" w:type="dxa"/>
          </w:tcPr>
          <w:p w14:paraId="77C78DF6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Assignment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Project: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Baseline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Environmental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Assessment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Water Supply across the Gambia – Smart Rural WASH Development Project.</w:t>
            </w:r>
          </w:p>
          <w:p w14:paraId="4D4E6C18">
            <w:pPr>
              <w:pStyle w:val="8"/>
              <w:spacing w:line="206" w:lineRule="exact"/>
              <w:rPr>
                <w:sz w:val="18"/>
              </w:rPr>
            </w:pPr>
            <w:r>
              <w:rPr>
                <w:b/>
                <w:sz w:val="18"/>
              </w:rPr>
              <w:t>Year: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11/2019</w:t>
            </w:r>
          </w:p>
          <w:p w14:paraId="5C3B4293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Location: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Gambia</w:t>
            </w:r>
          </w:p>
          <w:p w14:paraId="6345B42D">
            <w:pPr>
              <w:pStyle w:val="8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Client: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Government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Gambia</w:t>
            </w:r>
          </w:p>
          <w:p w14:paraId="528CB97F">
            <w:pPr>
              <w:pStyle w:val="8"/>
              <w:spacing w:line="20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Main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Features:</w:t>
            </w:r>
          </w:p>
          <w:p w14:paraId="69F65BE1">
            <w:pPr>
              <w:pStyle w:val="8"/>
              <w:numPr>
                <w:ilvl w:val="0"/>
                <w:numId w:val="6"/>
              </w:numPr>
              <w:tabs>
                <w:tab w:val="left" w:pos="284"/>
              </w:tabs>
              <w:spacing w:before="0" w:after="0" w:line="219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Increase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sustainable access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safe water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17%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safely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sanitation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2%.</w:t>
            </w:r>
          </w:p>
          <w:p w14:paraId="7833371E">
            <w:pPr>
              <w:pStyle w:val="8"/>
              <w:numPr>
                <w:ilvl w:val="0"/>
                <w:numId w:val="6"/>
              </w:numPr>
              <w:tabs>
                <w:tab w:val="left" w:pos="284"/>
              </w:tabs>
              <w:spacing w:before="0" w:after="0" w:line="218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Enhance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delivery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capacity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sector.</w:t>
            </w:r>
          </w:p>
          <w:p w14:paraId="01AAFA58">
            <w:pPr>
              <w:pStyle w:val="8"/>
              <w:numPr>
                <w:ilvl w:val="0"/>
                <w:numId w:val="6"/>
              </w:numPr>
              <w:tabs>
                <w:tab w:val="left" w:pos="283"/>
                <w:tab w:val="left" w:pos="285"/>
              </w:tabs>
              <w:spacing w:before="0" w:after="0" w:line="240" w:lineRule="auto"/>
              <w:ind w:left="285" w:right="62" w:hanging="181"/>
              <w:jc w:val="left"/>
              <w:rPr>
                <w:sz w:val="18"/>
              </w:rPr>
            </w:pPr>
            <w:r>
              <w:rPr>
                <w:sz w:val="18"/>
              </w:rPr>
              <w:t>Improve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livelihoods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nurturing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safe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sanitation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opportunities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for women and youth employment.</w:t>
            </w:r>
          </w:p>
          <w:p w14:paraId="6C764F3D">
            <w:pPr>
              <w:pStyle w:val="8"/>
              <w:spacing w:line="205" w:lineRule="exact"/>
              <w:rPr>
                <w:sz w:val="18"/>
              </w:rPr>
            </w:pPr>
            <w:r>
              <w:rPr>
                <w:b/>
                <w:sz w:val="18"/>
              </w:rPr>
              <w:t>Positions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held: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Expert</w:t>
            </w:r>
          </w:p>
          <w:p w14:paraId="1ECE74D0">
            <w:pPr>
              <w:pStyle w:val="8"/>
              <w:spacing w:line="20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Activities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performed:</w:t>
            </w:r>
          </w:p>
          <w:p w14:paraId="2F8B0234">
            <w:pPr>
              <w:pStyle w:val="8"/>
              <w:numPr>
                <w:ilvl w:val="0"/>
                <w:numId w:val="6"/>
              </w:numPr>
              <w:tabs>
                <w:tab w:val="left" w:pos="284"/>
              </w:tabs>
              <w:spacing w:before="0" w:after="0" w:line="220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Site-specific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maps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locations.</w:t>
            </w:r>
          </w:p>
          <w:p w14:paraId="0E88723C">
            <w:pPr>
              <w:pStyle w:val="8"/>
              <w:numPr>
                <w:ilvl w:val="0"/>
                <w:numId w:val="6"/>
              </w:numPr>
              <w:tabs>
                <w:tab w:val="left" w:pos="284"/>
              </w:tabs>
              <w:spacing w:before="0" w:after="0" w:line="219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Collecting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coordinates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sites.</w:t>
            </w:r>
          </w:p>
          <w:p w14:paraId="0DDACB53">
            <w:pPr>
              <w:pStyle w:val="8"/>
              <w:numPr>
                <w:ilvl w:val="0"/>
                <w:numId w:val="6"/>
              </w:numPr>
              <w:tabs>
                <w:tab w:val="left" w:pos="284"/>
              </w:tabs>
              <w:spacing w:before="0" w:after="0" w:line="218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Collecting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coordinates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settlements</w:t>
            </w:r>
            <w:r>
              <w:rPr>
                <w:spacing w:val="-2"/>
                <w:sz w:val="18"/>
              </w:rPr>
              <w:t xml:space="preserve"> visited.</w:t>
            </w:r>
          </w:p>
          <w:p w14:paraId="5A525CF7">
            <w:pPr>
              <w:pStyle w:val="8"/>
              <w:numPr>
                <w:ilvl w:val="0"/>
                <w:numId w:val="6"/>
              </w:numPr>
              <w:tabs>
                <w:tab w:val="left" w:pos="284"/>
              </w:tabs>
              <w:spacing w:before="0" w:after="0" w:line="218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Administering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Questionnaires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consultations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communities.</w:t>
            </w:r>
          </w:p>
          <w:p w14:paraId="06D929BD">
            <w:pPr>
              <w:pStyle w:val="8"/>
              <w:numPr>
                <w:numId w:val="0"/>
              </w:numPr>
              <w:tabs>
                <w:tab w:val="left" w:pos="284"/>
              </w:tabs>
              <w:spacing w:before="0" w:after="0" w:line="198" w:lineRule="exact"/>
              <w:ind w:right="0" w:rightChars="0"/>
              <w:jc w:val="left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>Produced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Intervention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Project.</w:t>
            </w:r>
          </w:p>
        </w:tc>
      </w:tr>
      <w:tr w14:paraId="7F4382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9" w:hRule="atLeast"/>
        </w:trPr>
        <w:tc>
          <w:tcPr>
            <w:tcW w:w="2552" w:type="dxa"/>
            <w:vMerge w:val="continue"/>
            <w:tcBorders>
              <w:top w:val="nil"/>
            </w:tcBorders>
          </w:tcPr>
          <w:p w14:paraId="6E7DCD70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22253F7E">
            <w:pPr>
              <w:pStyle w:val="8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 xml:space="preserve">Name of Assignment or Project: </w:t>
            </w:r>
            <w:r>
              <w:rPr>
                <w:sz w:val="18"/>
              </w:rPr>
              <w:t>Baseline Environmental and Social Impact Assessment (ESIA) for 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Proposed Project on the Production of Sisal.</w:t>
            </w:r>
          </w:p>
          <w:p w14:paraId="1A1A0B2E">
            <w:pPr>
              <w:pStyle w:val="8"/>
              <w:spacing w:line="206" w:lineRule="exact"/>
              <w:rPr>
                <w:sz w:val="18"/>
              </w:rPr>
            </w:pPr>
            <w:r>
              <w:rPr>
                <w:b/>
                <w:sz w:val="18"/>
              </w:rPr>
              <w:t>Year: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07/2019</w:t>
            </w:r>
          </w:p>
          <w:p w14:paraId="03267B0F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Location: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Kiang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District,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Gambia</w:t>
            </w:r>
          </w:p>
          <w:p w14:paraId="54E446A5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Client: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AgriTech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Ltd.</w:t>
            </w:r>
          </w:p>
          <w:p w14:paraId="0ABEE05B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Main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Features: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Environmental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2"/>
                <w:sz w:val="18"/>
              </w:rPr>
              <w:t xml:space="preserve"> Assessment.</w:t>
            </w:r>
          </w:p>
          <w:p w14:paraId="2EA32ED6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Positions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held: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Expert</w:t>
            </w:r>
          </w:p>
          <w:p w14:paraId="28A9CD83">
            <w:pPr>
              <w:pStyle w:val="8"/>
              <w:spacing w:line="20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Activities performed: </w:t>
            </w:r>
            <w:r>
              <w:rPr>
                <w:sz w:val="18"/>
              </w:rPr>
              <w:t>Detailed production of the land use/ land cover map of the activity site and up to a radius of 1km.</w:t>
            </w:r>
          </w:p>
        </w:tc>
      </w:tr>
      <w:tr w14:paraId="456568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1" w:hRule="atLeast"/>
        </w:trPr>
        <w:tc>
          <w:tcPr>
            <w:tcW w:w="2552" w:type="dxa"/>
            <w:vMerge w:val="continue"/>
            <w:tcBorders>
              <w:top w:val="nil"/>
            </w:tcBorders>
          </w:tcPr>
          <w:p w14:paraId="2A1E88FB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55690A01">
            <w:pPr>
              <w:pStyle w:val="8"/>
              <w:spacing w:line="206" w:lineRule="exact"/>
              <w:rPr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Assignment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Project: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Socio-Economic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Baseline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Tambi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Niumi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Park.</w:t>
            </w:r>
          </w:p>
          <w:p w14:paraId="63492E99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Year: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01/2019</w:t>
            </w:r>
          </w:p>
          <w:p w14:paraId="71FB775A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Location: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Gambia</w:t>
            </w:r>
          </w:p>
          <w:p w14:paraId="5149828D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Client: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Global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Africa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(GMES &amp;</w:t>
            </w:r>
            <w:r>
              <w:rPr>
                <w:spacing w:val="-2"/>
                <w:sz w:val="18"/>
              </w:rPr>
              <w:t xml:space="preserve"> Africa)</w:t>
            </w:r>
          </w:p>
          <w:p w14:paraId="14893154">
            <w:pPr>
              <w:pStyle w:val="8"/>
              <w:rPr>
                <w:b/>
                <w:sz w:val="18"/>
              </w:rPr>
            </w:pPr>
            <w:r>
              <w:rPr>
                <w:b/>
                <w:sz w:val="18"/>
              </w:rPr>
              <w:t>Main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Features:</w:t>
            </w:r>
          </w:p>
          <w:p w14:paraId="76DB8DAF">
            <w:pPr>
              <w:pStyle w:val="8"/>
              <w:numPr>
                <w:ilvl w:val="0"/>
                <w:numId w:val="7"/>
              </w:numPr>
              <w:tabs>
                <w:tab w:val="left" w:pos="284"/>
              </w:tabs>
              <w:spacing w:before="1" w:after="0" w:line="219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Development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wetland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observatory.</w:t>
            </w:r>
          </w:p>
          <w:p w14:paraId="2BB45739">
            <w:pPr>
              <w:pStyle w:val="8"/>
              <w:numPr>
                <w:ilvl w:val="0"/>
                <w:numId w:val="7"/>
              </w:numPr>
              <w:tabs>
                <w:tab w:val="left" w:pos="284"/>
              </w:tabs>
              <w:spacing w:before="0" w:after="0" w:line="218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Capacity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building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stakeholders.</w:t>
            </w:r>
          </w:p>
          <w:p w14:paraId="650ABCA2">
            <w:pPr>
              <w:pStyle w:val="8"/>
              <w:numPr>
                <w:ilvl w:val="0"/>
                <w:numId w:val="7"/>
              </w:numPr>
              <w:tabs>
                <w:tab w:val="left" w:pos="284"/>
              </w:tabs>
              <w:spacing w:before="0" w:after="0" w:line="218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-2"/>
                <w:sz w:val="18"/>
              </w:rPr>
              <w:t xml:space="preserve"> implementation.</w:t>
            </w:r>
          </w:p>
          <w:p w14:paraId="585AF23B">
            <w:pPr>
              <w:pStyle w:val="8"/>
              <w:numPr>
                <w:ilvl w:val="0"/>
                <w:numId w:val="7"/>
              </w:numPr>
              <w:tabs>
                <w:tab w:val="left" w:pos="284"/>
              </w:tabs>
              <w:spacing w:before="0" w:after="0" w:line="218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sustainability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technology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transfer.</w:t>
            </w:r>
          </w:p>
          <w:p w14:paraId="07C18C8B">
            <w:pPr>
              <w:pStyle w:val="8"/>
              <w:numPr>
                <w:ilvl w:val="0"/>
                <w:numId w:val="7"/>
              </w:numPr>
              <w:tabs>
                <w:tab w:val="left" w:pos="283"/>
              </w:tabs>
              <w:spacing w:before="0" w:after="0" w:line="240" w:lineRule="auto"/>
              <w:ind w:left="71" w:right="5185" w:firstLine="33"/>
              <w:jc w:val="left"/>
              <w:rPr>
                <w:b/>
                <w:sz w:val="18"/>
              </w:rPr>
            </w:pPr>
            <w:r>
              <w:rPr>
                <w:sz w:val="18"/>
              </w:rPr>
              <w:t xml:space="preserve">Project Governance. </w:t>
            </w:r>
            <w:r>
              <w:rPr>
                <w:b/>
                <w:sz w:val="18"/>
              </w:rPr>
              <w:t>Positions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held: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Expert </w:t>
            </w:r>
            <w:r>
              <w:rPr>
                <w:b/>
                <w:sz w:val="18"/>
              </w:rPr>
              <w:t>Activities performed:</w:t>
            </w:r>
          </w:p>
          <w:p w14:paraId="5DFD7034">
            <w:pPr>
              <w:pStyle w:val="8"/>
              <w:numPr>
                <w:ilvl w:val="0"/>
                <w:numId w:val="7"/>
              </w:numPr>
              <w:tabs>
                <w:tab w:val="left" w:pos="284"/>
              </w:tabs>
              <w:spacing w:before="0" w:after="0" w:line="219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Collected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coordinates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dumpsites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National</w:t>
            </w:r>
            <w:r>
              <w:rPr>
                <w:spacing w:val="-2"/>
                <w:sz w:val="18"/>
              </w:rPr>
              <w:t xml:space="preserve"> Parks.</w:t>
            </w:r>
          </w:p>
          <w:p w14:paraId="77D46C84">
            <w:pPr>
              <w:pStyle w:val="8"/>
              <w:numPr>
                <w:ilvl w:val="0"/>
                <w:numId w:val="7"/>
              </w:numPr>
              <w:tabs>
                <w:tab w:val="left" w:pos="283"/>
                <w:tab w:val="left" w:pos="285"/>
              </w:tabs>
              <w:spacing w:before="0" w:after="0" w:line="240" w:lineRule="auto"/>
              <w:ind w:left="285" w:right="62" w:hanging="181"/>
              <w:jc w:val="left"/>
              <w:rPr>
                <w:sz w:val="18"/>
              </w:rPr>
            </w:pPr>
            <w:r>
              <w:rPr>
                <w:sz w:val="18"/>
              </w:rPr>
              <w:t>Mapping out tourist attraction sites, Women Gardens, Fish Landing Sites and oyster collection points within the parks.</w:t>
            </w:r>
          </w:p>
          <w:p w14:paraId="5511FB11">
            <w:pPr>
              <w:pStyle w:val="8"/>
              <w:numPr>
                <w:ilvl w:val="0"/>
                <w:numId w:val="7"/>
              </w:numPr>
              <w:tabs>
                <w:tab w:val="left" w:pos="284"/>
              </w:tabs>
              <w:spacing w:before="0" w:after="0" w:line="218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Socio-economic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Project.</w:t>
            </w:r>
          </w:p>
          <w:p w14:paraId="16BFF569">
            <w:pPr>
              <w:pStyle w:val="8"/>
              <w:numPr>
                <w:ilvl w:val="0"/>
                <w:numId w:val="7"/>
              </w:numPr>
              <w:tabs>
                <w:tab w:val="left" w:pos="284"/>
              </w:tabs>
              <w:spacing w:before="0" w:after="0" w:line="198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Site-specific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maps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Sites.</w:t>
            </w:r>
          </w:p>
        </w:tc>
      </w:tr>
      <w:tr w14:paraId="4F385B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2" w:hRule="atLeast"/>
        </w:trPr>
        <w:tc>
          <w:tcPr>
            <w:tcW w:w="2552" w:type="dxa"/>
            <w:vMerge w:val="continue"/>
            <w:tcBorders>
              <w:top w:val="nil"/>
            </w:tcBorders>
          </w:tcPr>
          <w:p w14:paraId="2F8ABD93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6652D64D">
            <w:pPr>
              <w:pStyle w:val="8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Assignment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Project: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(FFF)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Project.</w:t>
            </w:r>
          </w:p>
          <w:p w14:paraId="2A8FCB27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Year: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2014</w:t>
            </w:r>
          </w:p>
          <w:p w14:paraId="491DA8F6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Location: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Gambia</w:t>
            </w:r>
          </w:p>
          <w:p w14:paraId="18ED2E7C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Client: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FAO</w:t>
            </w:r>
          </w:p>
          <w:p w14:paraId="4AB12CA5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Main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Features: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Mapping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Gambia.</w:t>
            </w:r>
          </w:p>
          <w:p w14:paraId="0DE02CE8">
            <w:pPr>
              <w:pStyle w:val="8"/>
              <w:rPr>
                <w:sz w:val="18"/>
              </w:rPr>
            </w:pPr>
            <w:r>
              <w:rPr>
                <w:b/>
                <w:sz w:val="18"/>
              </w:rPr>
              <w:t>Positions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held: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Expert</w:t>
            </w:r>
          </w:p>
          <w:p w14:paraId="1E7ADB6D">
            <w:pPr>
              <w:pStyle w:val="8"/>
              <w:spacing w:line="20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Activities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performed:</w:t>
            </w:r>
          </w:p>
          <w:p w14:paraId="5877742C">
            <w:pPr>
              <w:pStyle w:val="8"/>
              <w:numPr>
                <w:ilvl w:val="0"/>
                <w:numId w:val="8"/>
              </w:numPr>
              <w:tabs>
                <w:tab w:val="left" w:pos="284"/>
              </w:tabs>
              <w:spacing w:before="0" w:after="0" w:line="219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Collecting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coordinates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visited.</w:t>
            </w:r>
          </w:p>
          <w:p w14:paraId="2D48B1BA">
            <w:pPr>
              <w:pStyle w:val="8"/>
              <w:numPr>
                <w:ilvl w:val="0"/>
                <w:numId w:val="8"/>
              </w:numPr>
              <w:tabs>
                <w:tab w:val="left" w:pos="284"/>
              </w:tabs>
              <w:spacing w:before="0" w:after="0" w:line="218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Tracking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2"/>
                <w:sz w:val="18"/>
              </w:rPr>
              <w:t xml:space="preserve"> forest.</w:t>
            </w:r>
          </w:p>
          <w:p w14:paraId="23F3BB1F">
            <w:pPr>
              <w:pStyle w:val="8"/>
              <w:numPr>
                <w:ilvl w:val="0"/>
                <w:numId w:val="8"/>
              </w:numPr>
              <w:tabs>
                <w:tab w:val="left" w:pos="284"/>
              </w:tabs>
              <w:spacing w:before="0" w:after="0" w:line="219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Briefing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 work 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mapping</w:t>
            </w:r>
            <w:r>
              <w:rPr>
                <w:spacing w:val="-2"/>
                <w:sz w:val="18"/>
              </w:rPr>
              <w:t xml:space="preserve"> exercise.</w:t>
            </w:r>
          </w:p>
          <w:p w14:paraId="796D550A">
            <w:pPr>
              <w:pStyle w:val="8"/>
              <w:numPr>
                <w:ilvl w:val="0"/>
                <w:numId w:val="8"/>
              </w:numPr>
              <w:tabs>
                <w:tab w:val="left" w:pos="284"/>
              </w:tabs>
              <w:spacing w:before="0" w:after="0" w:line="199" w:lineRule="exact"/>
              <w:ind w:left="284" w:right="0" w:hanging="179"/>
              <w:jc w:val="left"/>
              <w:rPr>
                <w:sz w:val="18"/>
              </w:rPr>
            </w:pPr>
            <w:r>
              <w:rPr>
                <w:sz w:val="18"/>
              </w:rPr>
              <w:t>Site-specific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maps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Sites.</w:t>
            </w:r>
          </w:p>
        </w:tc>
      </w:tr>
    </w:tbl>
    <w:p w14:paraId="1BF60E90">
      <w:pPr>
        <w:pStyle w:val="4"/>
        <w:spacing w:before="1"/>
        <w:rPr>
          <w:b/>
          <w:sz w:val="22"/>
        </w:rPr>
      </w:pPr>
    </w:p>
    <w:p w14:paraId="3812F42C"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Expert’s</w:t>
      </w:r>
      <w:r>
        <w:rPr>
          <w:b/>
          <w:spacing w:val="-4"/>
          <w:sz w:val="22"/>
          <w:u w:val="single"/>
        </w:rPr>
        <w:t xml:space="preserve"> </w:t>
      </w:r>
      <w:r>
        <w:rPr>
          <w:b/>
          <w:sz w:val="22"/>
          <w:u w:val="single"/>
        </w:rPr>
        <w:t>Contact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pacing w:val="-2"/>
          <w:sz w:val="22"/>
          <w:u w:val="single"/>
        </w:rPr>
        <w:t>information:</w:t>
      </w:r>
    </w:p>
    <w:p w14:paraId="7DE1DDE5">
      <w:pPr>
        <w:pStyle w:val="4"/>
        <w:spacing w:before="1"/>
        <w:ind w:left="140" w:right="7416"/>
      </w:pPr>
      <w:r>
        <w:t xml:space="preserve">Email: </w:t>
      </w:r>
      <w:r>
        <w:fldChar w:fldCharType="begin"/>
      </w:r>
      <w:r>
        <w:instrText xml:space="preserve"> HYPERLINK "mailto:jawosulay@gmail.com" \h </w:instrText>
      </w:r>
      <w:r>
        <w:fldChar w:fldCharType="separate"/>
      </w:r>
      <w:r>
        <w:t>jawosulay@gmail.com</w:t>
      </w:r>
      <w:r>
        <w:fldChar w:fldCharType="end"/>
      </w:r>
      <w:r>
        <w:t xml:space="preserve"> Phone:</w:t>
      </w:r>
      <w:r>
        <w:rPr>
          <w:spacing w:val="-9"/>
        </w:rPr>
        <w:t xml:space="preserve"> </w:t>
      </w:r>
      <w:r>
        <w:t>+220</w:t>
      </w:r>
      <w:r>
        <w:rPr>
          <w:spacing w:val="-9"/>
        </w:rPr>
        <w:t xml:space="preserve"> </w:t>
      </w:r>
      <w:r>
        <w:t>3928474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2302312</w:t>
      </w:r>
    </w:p>
    <w:p w14:paraId="676786A8">
      <w:pPr>
        <w:pStyle w:val="4"/>
        <w:spacing w:after="0"/>
        <w:sectPr>
          <w:pgSz w:w="11910" w:h="16840"/>
          <w:pgMar w:top="1400" w:right="992" w:bottom="1240" w:left="992" w:header="717" w:footer="1058" w:gutter="0"/>
          <w:cols w:space="720" w:num="1"/>
        </w:sectPr>
      </w:pPr>
    </w:p>
    <w:p w14:paraId="01728027">
      <w:pPr>
        <w:spacing w:before="90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Certification:</w:t>
      </w:r>
    </w:p>
    <w:p w14:paraId="5C3D93EC">
      <w:pPr>
        <w:pStyle w:val="4"/>
        <w:spacing w:before="22"/>
        <w:rPr>
          <w:b/>
        </w:rPr>
      </w:pPr>
    </w:p>
    <w:p w14:paraId="5B4D9A26">
      <w:pPr>
        <w:pStyle w:val="4"/>
        <w:spacing w:before="1" w:line="242" w:lineRule="auto"/>
        <w:ind w:left="140" w:right="137"/>
        <w:jc w:val="both"/>
      </w:pPr>
      <w:r>
        <w:t>I,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undersigned,</w:t>
      </w:r>
      <w:r>
        <w:rPr>
          <w:spacing w:val="-2"/>
        </w:rPr>
        <w:t xml:space="preserve"> </w:t>
      </w:r>
      <w:r>
        <w:t>certify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 the 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 and</w:t>
      </w:r>
      <w:r>
        <w:rPr>
          <w:spacing w:val="-2"/>
        </w:rPr>
        <w:t xml:space="preserve"> </w:t>
      </w:r>
      <w:r>
        <w:t>belief,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CV</w:t>
      </w:r>
      <w:r>
        <w:rPr>
          <w:spacing w:val="-1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myself,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qualifications,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experience,</w:t>
      </w:r>
      <w:r>
        <w:rPr>
          <w:spacing w:val="-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 am available to undertake the assignment in case of an award. I understand that any misstatement or misrepresentation described herein may</w:t>
      </w:r>
      <w:r>
        <w:rPr>
          <w:spacing w:val="40"/>
        </w:rPr>
        <w:t xml:space="preserve"> </w:t>
      </w:r>
      <w:r>
        <w:t>lead to my disqualification or dismissal by the Client, and/or sanctions by the Bank.</w:t>
      </w:r>
    </w:p>
    <w:p w14:paraId="6BC24CA1">
      <w:pPr>
        <w:pStyle w:val="4"/>
      </w:pPr>
    </w:p>
    <w:p w14:paraId="01A076FA">
      <w:pPr>
        <w:pStyle w:val="4"/>
        <w:spacing w:before="201"/>
      </w:pPr>
    </w:p>
    <w:p w14:paraId="43122F96">
      <w:pPr>
        <w:pStyle w:val="4"/>
        <w:spacing w:before="1"/>
        <w:ind w:left="140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3221990</wp:posOffset>
                </wp:positionH>
                <wp:positionV relativeFrom="paragraph">
                  <wp:posOffset>130175</wp:posOffset>
                </wp:positionV>
                <wp:extent cx="631190" cy="25146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" cy="251460"/>
                          <a:chOff x="0" y="0"/>
                          <a:chExt cx="631190" cy="25146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" y="0"/>
                            <a:ext cx="630546" cy="228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242055"/>
                            <a:ext cx="6311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9525">
                                <a:moveTo>
                                  <a:pt x="630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30935" y="9144"/>
                                </a:lnTo>
                                <a:lnTo>
                                  <a:pt x="630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3.7pt;margin-top:10.25pt;height:19.8pt;width:49.7pt;mso-position-horizontal-relative:page;z-index:251659264;mso-width-relative:page;mso-height-relative:page;" coordsize="631190,251460" o:gfxdata="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">
                <o:lock v:ext="edit" aspectratio="f"/>
                <v:shape id="Image 6" o:spid="_x0000_s1026" o:spt="75" type="#_x0000_t75" style="position:absolute;left:380;top:0;height:228593;width:630546;" filled="f" o:preferrelative="t" stroked="f" coordsize="21600,21600" o:gfxdata="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3vMQL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8" o:title=""/>
                  <o:lock v:ext="edit" aspectratio="f"/>
                </v:shape>
                <v:shape id="Graphic 7" o:spid="_x0000_s1026" o:spt="100" style="position:absolute;left:0;top:242055;height:9525;width:631190;" fillcolor="#000000" filled="t" stroked="f" coordsize="631190,9525" o:gfxdata="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+V84vQAA&#10;ANoAAAAPAAAAAAAAAAEAIAAAACIAAABkcnMvZG93bnJldi54bWxQSwECFAAUAAAACACHTuJAMy8F&#10;njsAAAA5AAAAEAAAAAAAAAABACAAAAAMAQAAZHJzL3NoYXBleG1sLnhtbFBLBQYAAAAABgAGAFsB&#10;AAC2AwAAAAA=&#10;" path="m630935,0l0,0,0,9144,630935,9144,63093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t>Sulayman</w:t>
      </w:r>
      <w:r>
        <w:rPr>
          <w:spacing w:val="-3"/>
        </w:rPr>
        <w:t xml:space="preserve"> </w:t>
      </w:r>
      <w:r>
        <w:rPr>
          <w:spacing w:val="-4"/>
        </w:rPr>
        <w:t>Jawo</w:t>
      </w:r>
    </w:p>
    <w:p w14:paraId="775E13BE">
      <w:pPr>
        <w:pStyle w:val="4"/>
        <w:spacing w:before="189"/>
        <w:ind w:right="626"/>
        <w:jc w:val="right"/>
      </w:pPr>
      <w:r>
        <w:rPr>
          <w:spacing w:val="-2"/>
        </w:rPr>
        <w:t>1/16/2024</w:t>
      </w:r>
    </w:p>
    <w:p w14:paraId="7A1E63DD">
      <w:pPr>
        <w:pStyle w:val="4"/>
        <w:spacing w:before="5"/>
        <w:rPr>
          <w:sz w:val="9"/>
        </w:rPr>
      </w:pPr>
      <w:r>
        <w:rPr>
          <w:sz w:val="9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718820</wp:posOffset>
                </wp:positionH>
                <wp:positionV relativeFrom="paragraph">
                  <wp:posOffset>83820</wp:posOffset>
                </wp:positionV>
                <wp:extent cx="6122035" cy="20320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035" cy="20320"/>
                          <a:chOff x="0" y="0"/>
                          <a:chExt cx="612203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120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9685">
                                <a:moveTo>
                                  <a:pt x="6120257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3175"/>
                                </a:lnTo>
                                <a:lnTo>
                                  <a:pt x="127" y="3175"/>
                                </a:lnTo>
                                <a:lnTo>
                                  <a:pt x="127" y="19685"/>
                                </a:lnTo>
                                <a:lnTo>
                                  <a:pt x="6120257" y="1968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118605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39"/>
                            <a:ext cx="612203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22035" h="17145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6118606" y="3035"/>
                                </a:lnTo>
                                <a:lnTo>
                                  <a:pt x="6121641" y="3035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11860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6890"/>
                            <a:ext cx="61220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3175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18606" y="3048"/>
                                </a:lnTo>
                                <a:lnTo>
                                  <a:pt x="6121641" y="3048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pt;margin-top:6.6pt;height:1.6pt;width:482.05pt;mso-position-horizontal-relative:page;mso-wrap-distance-bottom:0pt;mso-wrap-distance-top:0pt;z-index:-251654144;mso-width-relative:page;mso-height-relative:page;" coordsize="6122035,20320" o:gfxdata="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LjTb8dgAAAAKAQAADwAAAAAAAAABACAAAAAiAAAAZHJzL2Rvd25y&#10;ZXYueG1sUEsBAhQAFAAAAAgAh07iQPE4aDQ4BAAAWRcAAA4AAAAAAAAAAQAgAAAAJwEAAGRycy9l&#10;Mm9Eb2MueG1sUEsFBgAAAAAGAAYAWQEAANEHAAAAAA==&#10;">
                <o:lock v:ext="edit" aspectratio="f"/>
                <v:shape id="Graphic 9" o:spid="_x0000_s1026" o:spt="100" style="position:absolute;left:0;top:0;height:19685;width:6120765;" fillcolor="#9F9F9F" filled="t" stroked="f" coordsize="6120765,19685" o:gfxdata="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6BhK5AAAA2gAA&#10;AA8AAAAAAAAAAQAgAAAAIgAAAGRycy9kb3ducmV2LnhtbFBLAQIUABQAAAAIAIdO4kAzLwWeOwAA&#10;ADkAAAAQAAAAAAAAAAEAIAAAAAgBAABkcnMvc2hhcGV4bWwueG1sUEsFBgAAAAAGAAYAWwEAALID&#10;AAAAAA==&#10;" path="m6120257,0l127,0,127,139,0,139,0,3175,127,3175,127,19685,6120257,19685,61202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6118605;top:127;height:3175;width:3175;" fillcolor="#E2E2E2" filled="t" stroked="f" coordsize="3175,3175" o:gfxdata="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qCki8AAAA&#10;2wAAAA8AAAAAAAAAAQAgAAAAIgAAAGRycy9kb3ducmV2LnhtbFBLAQIUABQAAAAIAIdO4kAzLwWe&#10;OwAAADkAAAAQAAAAAAAAAAEAIAAAAAsBAABkcnMvc2hhcGV4bWwueG1sUEsFBgAAAAAGAAYAWwEA&#10;ALUD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0;top:139;height:17145;width:6122035;" fillcolor="#9F9F9F" filled="t" stroked="f" coordsize="6122035,17145" o:gfxdata="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3927sAAADb&#10;AAAADwAAAAAAAAABACAAAAAiAAAAZHJzL2Rvd25yZXYueG1sUEsBAhQAFAAAAAgAh07iQDMvBZ47&#10;AAAAOQAAABAAAAAAAAAAAQAgAAAACgEAAGRycy9zaGFwZXhtbC54bWxQSwUGAAAAAAYABgBbAQAA&#10;tAMAAAAA&#10;" path="m3048,3035l0,3035,0,16751,3048,16751,3048,3035xem6121641,0l6118606,0,6118606,3035,6121641,3035,612164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6118605;top:3175;height:13970;width:3175;" fillcolor="#E2E2E2" filled="t" stroked="f" coordsize="3175,13970" o:gfxdata="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G/i1K2AAAA2wAAAA8A&#10;AAAAAAAAAQAgAAAAIgAAAGRycy9kb3ducmV2LnhtbFBLAQIUABQAAAAIAIdO4kAzLwWeOwAAADkA&#10;AAAQAAAAAAAAAAEAIAAAAAUBAABkcnMvc2hhcGV4bWwueG1sUEsFBgAAAAAGAAYAWwEAAK8DAAAA&#10;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0;top:16890;height:3175;width:3175;" fillcolor="#9F9F9F" filled="t" stroked="f" coordsize="3175,3175" o:gfxdata="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0uD4K2AAAA2wAAAA8A&#10;AAAAAAAAAQAgAAAAIgAAAGRycy9kb3ducmV2LnhtbFBLAQIUABQAAAAIAIdO4kAzLwWeOwAAADkA&#10;AAAQAAAAAAAAAAEAIAAAAAUBAABkcnMvc2hhcGV4bWwueG1sUEsFBgAAAAAGAAYAWwEAAK8DAAAA&#10;AA==&#10;" path="m3048,0l0,0,0,3048,3048,3048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0;top:16890;height:3175;width:6122035;" fillcolor="#E2E2E2" filled="t" stroked="f" coordsize="6122035,3175" o:gfxdata="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0kRwLgAAADbAAAA&#10;DwAAAAAAAAABACAAAAAiAAAAZHJzL2Rvd25yZXYueG1sUEsBAhQAFAAAAAgAh07iQDMvBZ47AAAA&#10;OQAAABAAAAAAAAAAAQAgAAAABwEAAGRycy9zaGFwZXhtbC54bWxQSwUGAAAAAAYABgBbAQAAsQMA&#10;AAAA&#10;" path="m6121641,0l6118606,0,3048,0,0,0,0,3048,3048,3048,6118606,3048,6121641,3048,612164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9317379">
      <w:pPr>
        <w:tabs>
          <w:tab w:val="left" w:pos="4389"/>
          <w:tab w:val="left" w:pos="7930"/>
        </w:tabs>
        <w:spacing w:before="49"/>
        <w:ind w:left="140" w:right="0" w:firstLine="0"/>
        <w:jc w:val="left"/>
        <w:rPr>
          <w:i/>
          <w:sz w:val="18"/>
        </w:rPr>
      </w:pPr>
      <w:r>
        <w:rPr>
          <w:i/>
          <w:sz w:val="18"/>
        </w:rPr>
        <w:t>Name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Expert</w:t>
      </w:r>
      <w:r>
        <w:rPr>
          <w:i/>
          <w:sz w:val="18"/>
        </w:rPr>
        <w:tab/>
      </w:r>
      <w:r>
        <w:rPr>
          <w:i/>
          <w:spacing w:val="-2"/>
          <w:sz w:val="18"/>
        </w:rPr>
        <w:t>Signature</w:t>
      </w:r>
      <w:r>
        <w:rPr>
          <w:i/>
          <w:sz w:val="18"/>
        </w:rPr>
        <w:tab/>
      </w:r>
      <w:r>
        <w:rPr>
          <w:i/>
          <w:spacing w:val="-4"/>
          <w:sz w:val="18"/>
        </w:rPr>
        <w:t>Date</w:t>
      </w:r>
    </w:p>
    <w:sectPr>
      <w:pgSz w:w="11910" w:h="16840"/>
      <w:pgMar w:top="1400" w:right="992" w:bottom="1240" w:left="992" w:header="717" w:footer="105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1"/>
    <w:family w:val="swiss"/>
    <w:pitch w:val="default"/>
    <w:sig w:usb0="00000287" w:usb1="00000800" w:usb2="00000000" w:usb3="00000000" w:csb0="2000009F" w:csb1="DFD7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92AC6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9893300</wp:posOffset>
              </wp:positionV>
              <wp:extent cx="6158230" cy="6350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4" o:spid="_x0000_s1026" o:spt="100" style="position:absolute;left:0pt;margin-left:55.2pt;margin-top:779pt;height:0.5pt;width:484.9pt;mso-position-horizontal-relative:page;mso-position-vertical-relative:page;z-index:-251655168;mso-width-relative:page;mso-height-relative:page;" fillcolor="#000000" filled="t" stroked="f" coordsize="6158230,6350" o:gfxdata="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L3OkZ2QAA&#10;AA4BAAAPAAAAAAAAAAEAIAAAACIAAABkcnMvZG93bnJldi54bWxQSwECFAAUAAAACACHTuJAPEhO&#10;0x0CAADcBAAADgAAAAAAAAABACAAAAAoAQAAZHJzL2Uyb0RvYy54bWxQSwUGAAAAAAYABgBZAQAA&#10;twUAAAAA&#10;" path="m6158230,0l0,0,0,6096,6158230,6096,6158230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CF0E3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654685</wp:posOffset>
              </wp:positionV>
              <wp:extent cx="6158230" cy="6350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o:spid="_x0000_s1026" o:spt="100" style="position:absolute;left:0pt;margin-left:55.2pt;margin-top:51.55pt;height:0.5pt;width:484.9pt;mso-position-horizontal-relative:page;mso-position-vertical-relative:page;z-index:-251656192;mso-width-relative:page;mso-height-relative:page;" fillcolor="#000000" filled="t" stroked="f" coordsize="6158230,6350" o:gfxdata="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ZUjzP1wAAAAwB&#10;AAAPAAAAAAAAAAEAIAAAACIAAABkcnMvZG93bnJldi54bWxQSwECFAAUAAAACACHTuJA/lOhchwC&#10;AADcBAAADgAAAAAAAAABACAAAAAmAQAAZHJzL2Uyb0RvYy54bWxQSwUGAAAAAAYABgBZAQAAtAUA&#10;AAAA&#10;" path="m6158230,0l0,0,0,6096,6158230,6096,6158230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706120</wp:posOffset>
              </wp:positionH>
              <wp:positionV relativeFrom="page">
                <wp:posOffset>442595</wp:posOffset>
              </wp:positionV>
              <wp:extent cx="944245" cy="18669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4244" cy="186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76685E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Sulayman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JAWO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5.6pt;margin-top:34.85pt;height:14.7pt;width:74.35pt;mso-position-horizontal-relative:page;mso-position-vertical-relative:page;z-index:-251656192;mso-width-relative:page;mso-height-relative:page;" filled="f" stroked="f" coordsize="21600,21600" o:gfxdata="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NKl&#10;/VPXAAAACQEAAA8AAAAAAAAAAQAgAAAAIgAAAGRycy9kb3ducmV2LnhtbFBLAQIUABQAAAAIAIdO&#10;4kAK6MnVsgEAAHM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B76685E"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Sulayman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2"/>
                      </w:rPr>
                      <w:t>JAWO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6749415</wp:posOffset>
              </wp:positionH>
              <wp:positionV relativeFrom="page">
                <wp:posOffset>478155</wp:posOffset>
              </wp:positionV>
              <wp:extent cx="142875" cy="14414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7CA19B"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531.45pt;margin-top:37.65pt;height:11.35pt;width:11.25pt;mso-position-horizontal-relative:page;mso-position-vertical-relative:page;z-index:-251655168;mso-width-relative:page;mso-height-relative:page;" filled="f" stroked="f" coordsize="21600,21600" o:gfxdata="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oOWEkNkAAAALAQAADwAAAAAAAAABACAAAAAiAAAAZHJzL2Rvd25yZXYueG1sUEsBAhQAFAAAAAgA&#10;h07iQIe/fae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27CA19B">
                    <w:pPr>
                      <w:spacing w:before="20"/>
                      <w:ind w:left="6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Trebuchet MS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AF578"/>
    <w:multiLevelType w:val="singleLevel"/>
    <w:tmpl w:val="80CAF5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285" w:hanging="1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59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39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9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99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79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59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039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719" w:hanging="181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285" w:hanging="1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06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32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58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84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11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637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863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089" w:hanging="181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426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0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41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2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62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73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84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94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05" w:hanging="284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26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0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41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2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62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73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84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94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05" w:hanging="284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71" w:hanging="1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79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79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79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79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79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79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79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79" w:hanging="181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285" w:hanging="1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59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39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9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99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79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59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039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719" w:hanging="181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426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0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41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2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62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73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84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94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05" w:hanging="28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7E6FE0"/>
    <w:rsid w:val="520D2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Narrow" w:hAnsi="Arial Narrow" w:eastAsia="Arial Narrow" w:cs="Arial Narrow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Narrow" w:hAnsi="Arial Narrow" w:eastAsia="Arial Narrow" w:cs="Arial Narrow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15"/>
      <w:jc w:val="center"/>
    </w:pPr>
    <w:rPr>
      <w:rFonts w:ascii="Arial Narrow" w:hAnsi="Arial Narrow" w:eastAsia="Arial Narrow" w:cs="Arial Narrow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71"/>
    </w:pPr>
    <w:rPr>
      <w:rFonts w:ascii="Arial Narrow" w:hAnsi="Arial Narrow" w:eastAsia="Arial Narrow" w:cs="Arial Narro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2112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2025-07-25T11:02:00Z</dcterms:created>
  <dc:creator>Spitz</dc:creator>
  <cp:lastModifiedBy>PC</cp:lastModifiedBy>
  <dcterms:modified xsi:type="dcterms:W3CDTF">2025-07-26T22:38:13Z</dcterms:modified>
  <dc:title>MODELE DE CURRICULUM VITAE PROPOSE POUR 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2025-07-25T00:00:00Z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1033-12.2.0.21931</vt:lpwstr>
  </property>
  <property fmtid="{D5CDD505-2E9C-101B-9397-08002B2CF9AE}" pid="7" name="ICV">
    <vt:lpwstr>1698391FEEFC485CA348FA28B0D1701D_13</vt:lpwstr>
  </property>
</Properties>
</file>